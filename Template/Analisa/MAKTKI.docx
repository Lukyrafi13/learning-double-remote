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83" w:after="0"/>
        <w:ind w:left="3614"/>
      </w:pPr>
      <w:r>
        <w:rPr>
          <w:w w:val="105"/>
        </w:rPr>
        <w:t>MEMORANDUM</w:t>
      </w:r>
      <w:r>
        <w:rPr>
          <w:spacing w:val="36"/>
          <w:w w:val="105"/>
        </w:rPr>
        <w:t xml:space="preserve"> </w:t>
      </w:r>
      <w:r>
        <w:rPr>
          <w:w w:val="105"/>
        </w:rPr>
        <w:t>ANALISA</w:t>
      </w:r>
      <w:r>
        <w:rPr>
          <w:spacing w:val="37"/>
          <w:w w:val="105"/>
        </w:rPr>
        <w:t xml:space="preserve"> </w:t>
      </w:r>
      <w:r>
        <w:rPr>
          <w:w w:val="105"/>
        </w:rPr>
        <w:t>KREDIT</w:t>
      </w:r>
      <w:r>
        <w:rPr>
          <w:spacing w:val="36"/>
          <w:w w:val="105"/>
        </w:rPr>
        <w:t xml:space="preserve"> </w:t>
      </w:r>
      <w:r>
        <w:rPr>
          <w:w w:val="105"/>
        </w:rPr>
        <w:t>(MAK)</w:t>
      </w:r>
    </w:p>
    <w:p>
      <w:pPr>
        <w:pStyle w:val="6"/>
        <w:spacing w:before="5"/>
        <w:rPr>
          <w:b/>
          <w:sz w:val="23"/>
        </w:rPr>
      </w:pPr>
      <w:r>
        <w:pict>
          <v:shape id="_x0000_s1026" o:spid="_x0000_s1026" o:spt="202" type="#_x0000_t202" style="position:absolute;left:0pt;margin-left:58.65pt;margin-top:16.35pt;height:20.55pt;width:491.7pt;mso-position-horizontal-relative:page;mso-wrap-distance-bottom:0pt;mso-wrap-distance-top:0pt;z-index:-251653120;mso-width-relative:page;mso-height-relative:page;" fillcolor="#D0D0D0" filled="t" stroked="t" coordsize="21600,21600">
            <v:path/>
            <v:fill on="t" focussize="0,0"/>
            <v:stroke weight="0.512677165354331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26"/>
                    <w:ind w:left="3626" w:right="3616"/>
                    <w:jc w:val="center"/>
                  </w:pPr>
                  <w:r>
                    <w:rPr>
                      <w:w w:val="105"/>
                    </w:rPr>
                    <w:t>HASIL</w:t>
                  </w:r>
                  <w:r>
                    <w:rPr>
                      <w:spacing w:val="30"/>
                      <w:w w:val="105"/>
                    </w:rPr>
                    <w:t xml:space="preserve"> </w:t>
                  </w:r>
                  <w:r>
                    <w:rPr>
                      <w:spacing w:val="10"/>
                      <w:w w:val="105"/>
                    </w:rPr>
                    <w:t>ANALISA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1"/>
        <w:rPr>
          <w:b/>
          <w:sz w:val="7"/>
        </w:rPr>
      </w:pPr>
    </w:p>
    <w:p>
      <w:pPr>
        <w:pStyle w:val="8"/>
        <w:numPr>
          <w:ilvl w:val="0"/>
          <w:numId w:val="1"/>
        </w:numPr>
        <w:tabs>
          <w:tab w:val="left" w:pos="303"/>
          <w:tab w:val="left" w:pos="2271"/>
        </w:tabs>
        <w:spacing w:before="103" w:after="0" w:line="240" w:lineRule="auto"/>
        <w:ind w:left="302" w:right="0" w:hanging="155"/>
        <w:jc w:val="left"/>
        <w:rPr>
          <w:sz w:val="13"/>
        </w:rPr>
      </w:pPr>
      <w:r>
        <w:rPr>
          <w:w w:val="105"/>
          <w:sz w:val="13"/>
        </w:rPr>
        <w:t xml:space="preserve">Nama  </w:t>
      </w:r>
      <w:r>
        <w:rPr>
          <w:spacing w:val="3"/>
          <w:w w:val="105"/>
          <w:sz w:val="13"/>
        </w:rPr>
        <w:t xml:space="preserve"> </w:t>
      </w:r>
      <w:r>
        <w:rPr>
          <w:w w:val="105"/>
          <w:sz w:val="13"/>
        </w:rPr>
        <w:t>Debitur</w:t>
      </w:r>
      <w:r>
        <w:rPr>
          <w:w w:val="105"/>
          <w:sz w:val="13"/>
        </w:rPr>
        <w:tab/>
      </w:r>
      <w:r>
        <w:rPr>
          <w:sz w:val="13"/>
        </w:rPr>
        <w:t>:</w:t>
      </w:r>
      <w:r>
        <w:rPr>
          <w:spacing w:val="27"/>
          <w:sz w:val="13"/>
        </w:rPr>
        <w:t xml:space="preserve"> </w:t>
      </w:r>
      <w:r>
        <w:rPr>
          <w:rFonts w:hint="default"/>
          <w:sz w:val="13"/>
          <w:lang w:val="en-US"/>
        </w:rPr>
        <w:t>{{NamaDebitur}}</w:t>
      </w:r>
    </w:p>
    <w:p>
      <w:pPr>
        <w:pStyle w:val="8"/>
        <w:numPr>
          <w:ilvl w:val="0"/>
          <w:numId w:val="1"/>
        </w:numPr>
        <w:tabs>
          <w:tab w:val="left" w:pos="303"/>
          <w:tab w:val="left" w:pos="2271"/>
        </w:tabs>
        <w:spacing w:before="130" w:after="0" w:line="240" w:lineRule="auto"/>
        <w:ind w:left="302" w:right="0" w:hanging="155"/>
        <w:jc w:val="left"/>
        <w:rPr>
          <w:sz w:val="13"/>
        </w:rPr>
      </w:pPr>
      <w:r>
        <w:rPr>
          <w:w w:val="105"/>
          <w:sz w:val="13"/>
        </w:rPr>
        <w:t>Tipe</w:t>
      </w:r>
      <w:r>
        <w:rPr>
          <w:spacing w:val="38"/>
          <w:w w:val="105"/>
          <w:sz w:val="13"/>
        </w:rPr>
        <w:t xml:space="preserve"> </w:t>
      </w:r>
      <w:r>
        <w:rPr>
          <w:spacing w:val="9"/>
          <w:w w:val="105"/>
          <w:sz w:val="13"/>
        </w:rPr>
        <w:t>Debitur</w:t>
      </w:r>
      <w:r>
        <w:rPr>
          <w:spacing w:val="9"/>
          <w:w w:val="105"/>
          <w:sz w:val="13"/>
        </w:rPr>
        <w:tab/>
      </w:r>
      <w:r>
        <w:rPr>
          <w:sz w:val="13"/>
        </w:rPr>
        <w:t>:</w:t>
      </w:r>
      <w:r>
        <w:rPr>
          <w:spacing w:val="6"/>
          <w:sz w:val="13"/>
        </w:rPr>
        <w:t xml:space="preserve"> </w:t>
      </w:r>
      <w:r>
        <w:rPr>
          <w:rFonts w:hint="default"/>
          <w:spacing w:val="9"/>
          <w:sz w:val="13"/>
          <w:lang w:val="en-US"/>
        </w:rPr>
        <w:t>{{TipeDebitur}}</w:t>
      </w:r>
    </w:p>
    <w:p>
      <w:pPr>
        <w:pStyle w:val="8"/>
        <w:numPr>
          <w:ilvl w:val="0"/>
          <w:numId w:val="1"/>
        </w:numPr>
        <w:tabs>
          <w:tab w:val="left" w:pos="303"/>
          <w:tab w:val="left" w:pos="2271"/>
        </w:tabs>
        <w:spacing w:before="131" w:after="0" w:line="240" w:lineRule="auto"/>
        <w:ind w:left="302" w:right="0" w:hanging="155"/>
        <w:jc w:val="left"/>
        <w:rPr>
          <w:sz w:val="13"/>
        </w:rPr>
      </w:pPr>
      <w:r>
        <w:rPr>
          <w:w w:val="105"/>
          <w:sz w:val="13"/>
        </w:rPr>
        <w:t xml:space="preserve">Booking  </w:t>
      </w:r>
      <w:r>
        <w:rPr>
          <w:spacing w:val="20"/>
          <w:w w:val="105"/>
          <w:sz w:val="13"/>
        </w:rPr>
        <w:t xml:space="preserve"> </w:t>
      </w:r>
      <w:r>
        <w:rPr>
          <w:w w:val="105"/>
          <w:sz w:val="13"/>
        </w:rPr>
        <w:t>Office</w:t>
      </w:r>
      <w:r>
        <w:rPr>
          <w:w w:val="105"/>
          <w:sz w:val="13"/>
        </w:rPr>
        <w:tab/>
      </w:r>
      <w:r>
        <w:rPr>
          <w:sz w:val="13"/>
        </w:rPr>
        <w:t>:</w:t>
      </w:r>
      <w:r>
        <w:rPr>
          <w:spacing w:val="17"/>
          <w:sz w:val="13"/>
        </w:rPr>
        <w:t xml:space="preserve"> </w:t>
      </w:r>
      <w:r>
        <w:rPr>
          <w:rFonts w:hint="default"/>
          <w:spacing w:val="17"/>
          <w:sz w:val="13"/>
          <w:lang w:val="en-US"/>
        </w:rPr>
        <w:t>{{BookingOffice}}</w:t>
      </w:r>
    </w:p>
    <w:p>
      <w:pPr>
        <w:pStyle w:val="8"/>
        <w:numPr>
          <w:ilvl w:val="0"/>
          <w:numId w:val="1"/>
        </w:numPr>
        <w:tabs>
          <w:tab w:val="left" w:pos="303"/>
          <w:tab w:val="left" w:pos="2271"/>
          <w:tab w:val="left" w:pos="4752"/>
        </w:tabs>
        <w:spacing w:before="132" w:after="0" w:line="240" w:lineRule="auto"/>
        <w:ind w:left="302" w:right="0" w:hanging="155"/>
        <w:jc w:val="left"/>
        <w:rPr>
          <w:sz w:val="13"/>
        </w:rPr>
      </w:pPr>
      <w:r>
        <w:rPr>
          <w:w w:val="105"/>
          <w:position w:val="7"/>
          <w:sz w:val="13"/>
        </w:rPr>
        <w:t xml:space="preserve">Fasilitas  </w:t>
      </w:r>
      <w:r>
        <w:rPr>
          <w:spacing w:val="39"/>
          <w:w w:val="105"/>
          <w:position w:val="7"/>
          <w:sz w:val="13"/>
        </w:rPr>
        <w:t xml:space="preserve"> </w:t>
      </w:r>
      <w:r>
        <w:rPr>
          <w:w w:val="105"/>
          <w:position w:val="7"/>
          <w:sz w:val="13"/>
        </w:rPr>
        <w:t>Kredit</w:t>
      </w:r>
      <w:r>
        <w:rPr>
          <w:w w:val="105"/>
          <w:position w:val="7"/>
          <w:sz w:val="13"/>
        </w:rPr>
        <w:tab/>
      </w:r>
      <w:r>
        <w:rPr>
          <w:w w:val="105"/>
          <w:position w:val="7"/>
          <w:sz w:val="13"/>
        </w:rPr>
        <w:t>:</w:t>
      </w:r>
      <w:r>
        <w:rPr>
          <w:spacing w:val="18"/>
          <w:w w:val="105"/>
          <w:position w:val="7"/>
          <w:sz w:val="13"/>
        </w:rPr>
        <w:t xml:space="preserve"> </w:t>
      </w:r>
      <w:r>
        <w:rPr>
          <w:w w:val="105"/>
          <w:sz w:val="13"/>
        </w:rPr>
        <w:t>1.</w:t>
      </w:r>
      <w:r>
        <w:rPr>
          <w:spacing w:val="30"/>
          <w:w w:val="105"/>
          <w:sz w:val="13"/>
        </w:rPr>
        <w:t xml:space="preserve"> </w:t>
      </w:r>
      <w:r>
        <w:rPr>
          <w:w w:val="105"/>
          <w:sz w:val="13"/>
        </w:rPr>
        <w:t>Jenis</w:t>
      </w:r>
      <w:r>
        <w:rPr>
          <w:spacing w:val="29"/>
          <w:w w:val="105"/>
          <w:sz w:val="13"/>
        </w:rPr>
        <w:t xml:space="preserve"> </w:t>
      </w:r>
      <w:r>
        <w:rPr>
          <w:spacing w:val="9"/>
          <w:w w:val="105"/>
          <w:sz w:val="13"/>
        </w:rPr>
        <w:t>Kredit</w:t>
      </w:r>
      <w:r>
        <w:rPr>
          <w:spacing w:val="9"/>
          <w:w w:val="105"/>
          <w:sz w:val="13"/>
        </w:rPr>
        <w:tab/>
      </w:r>
      <w:r>
        <w:rPr>
          <w:sz w:val="13"/>
        </w:rPr>
        <w:t>:</w:t>
      </w:r>
      <w:r>
        <w:rPr>
          <w:spacing w:val="4"/>
          <w:sz w:val="13"/>
        </w:rPr>
        <w:t xml:space="preserve"> </w:t>
      </w:r>
      <w:r>
        <w:rPr>
          <w:rFonts w:hint="default"/>
          <w:spacing w:val="4"/>
          <w:sz w:val="13"/>
          <w:lang w:val="en-US"/>
        </w:rPr>
        <w:t>{{JenisKredit}}</w:t>
      </w:r>
      <w:r>
        <w:rPr>
          <w:spacing w:val="-29"/>
          <w:sz w:val="13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2561"/>
          <w:tab w:val="left" w:pos="4752"/>
        </w:tabs>
        <w:spacing w:before="130" w:after="0" w:line="240" w:lineRule="auto"/>
        <w:ind w:left="2560" w:right="0" w:hanging="188"/>
        <w:jc w:val="left"/>
        <w:rPr>
          <w:sz w:val="13"/>
        </w:rPr>
      </w:pPr>
      <w:r>
        <w:rPr>
          <w:w w:val="105"/>
          <w:sz w:val="13"/>
        </w:rPr>
        <w:t xml:space="preserve">Tujuan   </w:t>
      </w:r>
      <w:r>
        <w:rPr>
          <w:spacing w:val="4"/>
          <w:w w:val="105"/>
          <w:sz w:val="13"/>
        </w:rPr>
        <w:t xml:space="preserve"> </w:t>
      </w:r>
      <w:r>
        <w:rPr>
          <w:w w:val="105"/>
          <w:sz w:val="13"/>
        </w:rPr>
        <w:t>Penggunaan</w:t>
      </w:r>
      <w:r>
        <w:rPr>
          <w:w w:val="105"/>
          <w:sz w:val="13"/>
        </w:rPr>
        <w:tab/>
      </w:r>
      <w:r>
        <w:rPr>
          <w:sz w:val="13"/>
        </w:rPr>
        <w:t>:</w:t>
      </w:r>
      <w:r>
        <w:rPr>
          <w:rFonts w:hint="default"/>
          <w:sz w:val="13"/>
          <w:lang w:val="en-US"/>
        </w:rPr>
        <w:t xml:space="preserve"> {{TujuanPenggunaan}</w:t>
      </w:r>
    </w:p>
    <w:p>
      <w:pPr>
        <w:pStyle w:val="8"/>
        <w:numPr>
          <w:ilvl w:val="1"/>
          <w:numId w:val="1"/>
        </w:numPr>
        <w:tabs>
          <w:tab w:val="left" w:pos="2563"/>
          <w:tab w:val="left" w:pos="4752"/>
        </w:tabs>
        <w:spacing w:before="130" w:after="0" w:line="240" w:lineRule="auto"/>
        <w:ind w:left="2562" w:right="0" w:hanging="190"/>
        <w:jc w:val="left"/>
        <w:rPr>
          <w:sz w:val="13"/>
        </w:rPr>
      </w:pPr>
      <w:r>
        <w:rPr>
          <w:spacing w:val="9"/>
          <w:w w:val="105"/>
          <w:sz w:val="13"/>
        </w:rPr>
        <w:t>Plafond</w:t>
      </w:r>
      <w:r>
        <w:rPr>
          <w:spacing w:val="13"/>
          <w:w w:val="105"/>
          <w:sz w:val="13"/>
        </w:rPr>
        <w:t xml:space="preserve"> </w:t>
      </w:r>
      <w:r>
        <w:rPr>
          <w:spacing w:val="9"/>
          <w:w w:val="105"/>
          <w:sz w:val="13"/>
        </w:rPr>
        <w:t>Kredit</w:t>
      </w:r>
      <w:r>
        <w:rPr>
          <w:spacing w:val="9"/>
          <w:w w:val="105"/>
          <w:sz w:val="13"/>
        </w:rPr>
        <w:tab/>
      </w:r>
      <w:r>
        <w:rPr>
          <w:sz w:val="13"/>
        </w:rPr>
        <w:t>:</w:t>
      </w:r>
      <w:r>
        <w:rPr>
          <w:spacing w:val="2"/>
          <w:sz w:val="13"/>
        </w:rPr>
        <w:t xml:space="preserve"> </w:t>
      </w:r>
      <w:r>
        <w:rPr>
          <w:spacing w:val="10"/>
          <w:sz w:val="13"/>
        </w:rPr>
        <w:t>Rp.</w:t>
      </w:r>
      <w:r>
        <w:rPr>
          <w:spacing w:val="30"/>
          <w:sz w:val="13"/>
        </w:rPr>
        <w:t xml:space="preserve"> </w:t>
      </w:r>
      <w:r>
        <w:rPr>
          <w:sz w:val="13"/>
        </w:rPr>
        <w:t>(-</w:t>
      </w:r>
      <w:r>
        <w:rPr>
          <w:spacing w:val="40"/>
          <w:sz w:val="13"/>
        </w:rPr>
        <w:t xml:space="preserve"> </w:t>
      </w:r>
      <w:r>
        <w:rPr>
          <w:spacing w:val="10"/>
          <w:sz w:val="13"/>
        </w:rPr>
        <w:t>Rupiah)</w:t>
      </w:r>
      <w:r>
        <w:rPr>
          <w:spacing w:val="-29"/>
          <w:sz w:val="13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2560"/>
          <w:tab w:val="left" w:pos="4752"/>
        </w:tabs>
        <w:spacing w:before="130" w:after="0" w:line="240" w:lineRule="auto"/>
        <w:ind w:left="2559" w:right="0" w:hanging="187"/>
        <w:jc w:val="left"/>
        <w:rPr>
          <w:sz w:val="13"/>
        </w:rPr>
      </w:pPr>
      <w:r>
        <w:rPr>
          <w:w w:val="105"/>
          <w:sz w:val="13"/>
        </w:rPr>
        <w:t xml:space="preserve">Jangka  </w:t>
      </w:r>
      <w:r>
        <w:rPr>
          <w:spacing w:val="4"/>
          <w:w w:val="105"/>
          <w:sz w:val="13"/>
        </w:rPr>
        <w:t xml:space="preserve"> </w:t>
      </w:r>
      <w:r>
        <w:rPr>
          <w:w w:val="105"/>
          <w:sz w:val="13"/>
        </w:rPr>
        <w:t>Waktu</w:t>
      </w:r>
      <w:r>
        <w:rPr>
          <w:w w:val="105"/>
          <w:sz w:val="13"/>
        </w:rPr>
        <w:tab/>
      </w:r>
      <w:r>
        <w:rPr>
          <w:w w:val="105"/>
          <w:sz w:val="13"/>
        </w:rPr>
        <w:t>:</w:t>
      </w:r>
    </w:p>
    <w:p>
      <w:pPr>
        <w:pStyle w:val="8"/>
        <w:numPr>
          <w:ilvl w:val="1"/>
          <w:numId w:val="1"/>
        </w:numPr>
        <w:tabs>
          <w:tab w:val="left" w:pos="2562"/>
          <w:tab w:val="left" w:pos="4752"/>
        </w:tabs>
        <w:spacing w:before="130" w:after="0" w:line="240" w:lineRule="auto"/>
        <w:ind w:left="2561" w:right="0" w:hanging="189"/>
        <w:jc w:val="left"/>
        <w:rPr>
          <w:sz w:val="13"/>
        </w:rPr>
      </w:pPr>
      <w:r>
        <w:rPr>
          <w:w w:val="105"/>
          <w:sz w:val="13"/>
        </w:rPr>
        <w:t xml:space="preserve">Tingkat  </w:t>
      </w:r>
      <w:r>
        <w:rPr>
          <w:spacing w:val="13"/>
          <w:w w:val="105"/>
          <w:sz w:val="13"/>
        </w:rPr>
        <w:t xml:space="preserve"> </w:t>
      </w:r>
      <w:r>
        <w:rPr>
          <w:w w:val="105"/>
          <w:sz w:val="13"/>
        </w:rPr>
        <w:t>Bunga</w:t>
      </w:r>
      <w:r>
        <w:rPr>
          <w:w w:val="105"/>
          <w:sz w:val="13"/>
        </w:rPr>
        <w:tab/>
      </w:r>
      <w:r>
        <w:rPr>
          <w:sz w:val="13"/>
        </w:rPr>
        <w:t>:</w:t>
      </w:r>
      <w:r>
        <w:rPr>
          <w:spacing w:val="2"/>
          <w:sz w:val="13"/>
        </w:rPr>
        <w:t xml:space="preserve"> </w:t>
      </w:r>
      <w:r>
        <w:rPr>
          <w:sz w:val="13"/>
        </w:rPr>
        <w:t>0</w:t>
      </w:r>
      <w:r>
        <w:rPr>
          <w:spacing w:val="39"/>
          <w:sz w:val="13"/>
        </w:rPr>
        <w:t xml:space="preserve"> </w:t>
      </w:r>
      <w:r>
        <w:rPr>
          <w:sz w:val="13"/>
        </w:rPr>
        <w:t>%</w:t>
      </w:r>
      <w:r>
        <w:rPr>
          <w:spacing w:val="39"/>
          <w:sz w:val="13"/>
        </w:rPr>
        <w:t xml:space="preserve"> </w:t>
      </w:r>
      <w:r>
        <w:rPr>
          <w:sz w:val="13"/>
        </w:rPr>
        <w:t>p.a.</w:t>
      </w:r>
      <w:r>
        <w:rPr>
          <w:spacing w:val="39"/>
          <w:sz w:val="13"/>
        </w:rPr>
        <w:t xml:space="preserve"> </w:t>
      </w:r>
      <w:r>
        <w:rPr>
          <w:spacing w:val="9"/>
          <w:sz w:val="13"/>
        </w:rPr>
        <w:t>Efektif</w:t>
      </w:r>
      <w:r>
        <w:rPr>
          <w:spacing w:val="39"/>
          <w:sz w:val="13"/>
        </w:rPr>
        <w:t xml:space="preserve"> </w:t>
      </w:r>
      <w:r>
        <w:rPr>
          <w:spacing w:val="11"/>
          <w:sz w:val="13"/>
        </w:rPr>
        <w:t>Menurun</w:t>
      </w:r>
    </w:p>
    <w:p>
      <w:pPr>
        <w:pStyle w:val="8"/>
        <w:numPr>
          <w:ilvl w:val="1"/>
          <w:numId w:val="1"/>
        </w:numPr>
        <w:tabs>
          <w:tab w:val="left" w:pos="2566"/>
          <w:tab w:val="left" w:pos="4752"/>
        </w:tabs>
        <w:spacing w:before="130" w:after="0" w:line="240" w:lineRule="auto"/>
        <w:ind w:left="2565" w:right="0" w:hanging="193"/>
        <w:jc w:val="left"/>
        <w:rPr>
          <w:sz w:val="13"/>
        </w:rPr>
      </w:pPr>
      <w:r>
        <w:rPr>
          <w:spacing w:val="10"/>
          <w:w w:val="105"/>
          <w:sz w:val="13"/>
        </w:rPr>
        <w:t>Provisi</w:t>
      </w:r>
      <w:r>
        <w:rPr>
          <w:spacing w:val="10"/>
          <w:w w:val="105"/>
          <w:sz w:val="13"/>
        </w:rPr>
        <w:tab/>
      </w:r>
      <w:r>
        <w:rPr>
          <w:w w:val="105"/>
          <w:sz w:val="13"/>
        </w:rPr>
        <w:t>:</w:t>
      </w:r>
      <w:r>
        <w:rPr>
          <w:spacing w:val="-10"/>
          <w:w w:val="105"/>
          <w:sz w:val="13"/>
        </w:rPr>
        <w:t xml:space="preserve"> </w:t>
      </w:r>
      <w:r>
        <w:rPr>
          <w:w w:val="105"/>
          <w:sz w:val="13"/>
        </w:rPr>
        <w:t>%</w:t>
      </w:r>
    </w:p>
    <w:p>
      <w:pPr>
        <w:pStyle w:val="8"/>
        <w:numPr>
          <w:ilvl w:val="1"/>
          <w:numId w:val="1"/>
        </w:numPr>
        <w:tabs>
          <w:tab w:val="left" w:pos="2563"/>
          <w:tab w:val="left" w:pos="4752"/>
        </w:tabs>
        <w:spacing w:before="131" w:after="0" w:line="240" w:lineRule="auto"/>
        <w:ind w:left="2562" w:right="0" w:hanging="190"/>
        <w:jc w:val="left"/>
        <w:rPr>
          <w:sz w:val="13"/>
        </w:rPr>
      </w:pPr>
      <w:r>
        <w:rPr>
          <w:w w:val="105"/>
          <w:sz w:val="13"/>
        </w:rPr>
        <w:t xml:space="preserve">Sifat </w:t>
      </w:r>
      <w:r>
        <w:rPr>
          <w:spacing w:val="6"/>
          <w:w w:val="105"/>
          <w:sz w:val="13"/>
        </w:rPr>
        <w:t xml:space="preserve"> </w:t>
      </w:r>
      <w:r>
        <w:rPr>
          <w:spacing w:val="9"/>
          <w:w w:val="105"/>
          <w:sz w:val="13"/>
        </w:rPr>
        <w:t>Kredit</w:t>
      </w:r>
      <w:r>
        <w:rPr>
          <w:spacing w:val="9"/>
          <w:w w:val="105"/>
          <w:sz w:val="13"/>
        </w:rPr>
        <w:tab/>
      </w:r>
      <w:r>
        <w:rPr>
          <w:sz w:val="13"/>
        </w:rPr>
        <w:t>:</w:t>
      </w:r>
      <w:r>
        <w:rPr>
          <w:spacing w:val="47"/>
          <w:sz w:val="13"/>
        </w:rPr>
        <w:t xml:space="preserve"> </w:t>
      </w:r>
      <w:r>
        <w:rPr>
          <w:sz w:val="13"/>
        </w:rPr>
        <w:t>Revolving</w:t>
      </w:r>
    </w:p>
    <w:p>
      <w:pPr>
        <w:pStyle w:val="8"/>
        <w:numPr>
          <w:ilvl w:val="1"/>
          <w:numId w:val="1"/>
        </w:numPr>
        <w:tabs>
          <w:tab w:val="left" w:pos="2566"/>
          <w:tab w:val="left" w:pos="4752"/>
        </w:tabs>
        <w:spacing w:before="130" w:after="0" w:line="240" w:lineRule="auto"/>
        <w:ind w:left="2565" w:right="0" w:hanging="193"/>
        <w:jc w:val="left"/>
        <w:rPr>
          <w:sz w:val="13"/>
        </w:rPr>
      </w:pPr>
      <w:r>
        <w:rPr>
          <w:w w:val="105"/>
          <w:sz w:val="13"/>
        </w:rPr>
        <w:t>Cara</w:t>
      </w:r>
      <w:r>
        <w:rPr>
          <w:spacing w:val="41"/>
          <w:w w:val="105"/>
          <w:sz w:val="13"/>
        </w:rPr>
        <w:t xml:space="preserve"> </w:t>
      </w:r>
      <w:r>
        <w:rPr>
          <w:spacing w:val="10"/>
          <w:w w:val="105"/>
          <w:sz w:val="13"/>
        </w:rPr>
        <w:t>Penarikan</w:t>
      </w:r>
      <w:r>
        <w:rPr>
          <w:spacing w:val="10"/>
          <w:w w:val="105"/>
          <w:sz w:val="13"/>
        </w:rPr>
        <w:tab/>
      </w:r>
      <w:r>
        <w:rPr>
          <w:sz w:val="13"/>
        </w:rPr>
        <w:t>:</w:t>
      </w:r>
      <w:r>
        <w:rPr>
          <w:spacing w:val="4"/>
          <w:sz w:val="13"/>
        </w:rPr>
        <w:t xml:space="preserve"> </w:t>
      </w:r>
      <w:r>
        <w:rPr>
          <w:spacing w:val="10"/>
          <w:sz w:val="13"/>
        </w:rPr>
        <w:t>Sekaligus</w:t>
      </w:r>
      <w:r>
        <w:rPr>
          <w:spacing w:val="-29"/>
          <w:sz w:val="13"/>
        </w:rPr>
        <w:t xml:space="preserve"> </w:t>
      </w:r>
    </w:p>
    <w:p>
      <w:pPr>
        <w:pStyle w:val="8"/>
        <w:numPr>
          <w:ilvl w:val="1"/>
          <w:numId w:val="1"/>
        </w:numPr>
        <w:tabs>
          <w:tab w:val="left" w:pos="2567"/>
          <w:tab w:val="left" w:pos="4752"/>
        </w:tabs>
        <w:spacing w:before="130" w:after="0" w:line="240" w:lineRule="auto"/>
        <w:ind w:left="2566" w:right="0" w:hanging="194"/>
        <w:jc w:val="left"/>
        <w:rPr>
          <w:sz w:val="13"/>
        </w:rPr>
      </w:pPr>
      <w:r>
        <w:rPr>
          <w:w w:val="105"/>
          <w:sz w:val="13"/>
        </w:rPr>
        <w:t>Cara</w:t>
      </w:r>
      <w:r>
        <w:rPr>
          <w:spacing w:val="39"/>
          <w:w w:val="105"/>
          <w:sz w:val="13"/>
        </w:rPr>
        <w:t xml:space="preserve"> </w:t>
      </w:r>
      <w:r>
        <w:rPr>
          <w:spacing w:val="10"/>
          <w:w w:val="105"/>
          <w:sz w:val="13"/>
        </w:rPr>
        <w:t>Pembayaran</w:t>
      </w:r>
      <w:r>
        <w:rPr>
          <w:spacing w:val="10"/>
          <w:w w:val="105"/>
          <w:sz w:val="13"/>
        </w:rPr>
        <w:tab/>
      </w:r>
      <w:r>
        <w:rPr>
          <w:sz w:val="13"/>
        </w:rPr>
        <w:t>:</w:t>
      </w:r>
      <w:r>
        <w:rPr>
          <w:spacing w:val="9"/>
          <w:sz w:val="13"/>
        </w:rPr>
        <w:t xml:space="preserve"> Setiap</w:t>
      </w:r>
      <w:r>
        <w:rPr>
          <w:spacing w:val="52"/>
          <w:sz w:val="13"/>
        </w:rPr>
        <w:t xml:space="preserve"> </w:t>
      </w:r>
      <w:r>
        <w:rPr>
          <w:sz w:val="13"/>
        </w:rPr>
        <w:t>Bulan</w:t>
      </w:r>
      <w:r>
        <w:rPr>
          <w:spacing w:val="-29"/>
          <w:sz w:val="13"/>
        </w:rPr>
        <w:t xml:space="preserve"> </w:t>
      </w:r>
    </w:p>
    <w:p>
      <w:pPr>
        <w:pStyle w:val="6"/>
        <w:spacing w:before="6"/>
        <w:rPr>
          <w:sz w:val="12"/>
        </w:rPr>
      </w:pPr>
    </w:p>
    <w:p>
      <w:pPr>
        <w:pStyle w:val="8"/>
        <w:numPr>
          <w:ilvl w:val="0"/>
          <w:numId w:val="2"/>
        </w:numPr>
        <w:tabs>
          <w:tab w:val="left" w:pos="2564"/>
          <w:tab w:val="left" w:pos="4752"/>
        </w:tabs>
        <w:spacing w:before="0" w:after="0" w:line="240" w:lineRule="auto"/>
        <w:ind w:left="2563" w:right="0" w:hanging="191"/>
        <w:jc w:val="left"/>
        <w:rPr>
          <w:sz w:val="13"/>
        </w:rPr>
      </w:pPr>
      <w:r>
        <w:rPr>
          <w:w w:val="105"/>
          <w:sz w:val="13"/>
        </w:rPr>
        <w:t xml:space="preserve">Jenis </w:t>
      </w:r>
      <w:r>
        <w:rPr>
          <w:spacing w:val="5"/>
          <w:w w:val="105"/>
          <w:sz w:val="13"/>
        </w:rPr>
        <w:t xml:space="preserve"> </w:t>
      </w:r>
      <w:r>
        <w:rPr>
          <w:spacing w:val="9"/>
          <w:w w:val="105"/>
          <w:sz w:val="13"/>
        </w:rPr>
        <w:t>Kredit</w:t>
      </w:r>
      <w:r>
        <w:rPr>
          <w:spacing w:val="9"/>
          <w:w w:val="105"/>
          <w:sz w:val="13"/>
        </w:rPr>
        <w:tab/>
      </w:r>
      <w:r>
        <w:rPr>
          <w:sz w:val="13"/>
        </w:rPr>
        <w:t>:</w:t>
      </w:r>
      <w:r>
        <w:rPr>
          <w:spacing w:val="4"/>
          <w:sz w:val="13"/>
        </w:rPr>
        <w:t xml:space="preserve"> </w:t>
      </w:r>
      <w:r>
        <w:rPr>
          <w:sz w:val="13"/>
        </w:rPr>
        <w:t>New</w:t>
      </w:r>
      <w:r>
        <w:rPr>
          <w:spacing w:val="42"/>
          <w:sz w:val="13"/>
        </w:rPr>
        <w:t xml:space="preserve"> </w:t>
      </w:r>
      <w:r>
        <w:rPr>
          <w:spacing w:val="9"/>
          <w:sz w:val="13"/>
        </w:rPr>
        <w:t>(Baru)</w:t>
      </w:r>
      <w:r>
        <w:rPr>
          <w:spacing w:val="-29"/>
          <w:sz w:val="13"/>
        </w:rPr>
        <w:t xml:space="preserve"> </w:t>
      </w:r>
    </w:p>
    <w:p>
      <w:pPr>
        <w:pStyle w:val="8"/>
        <w:numPr>
          <w:ilvl w:val="0"/>
          <w:numId w:val="2"/>
        </w:numPr>
        <w:tabs>
          <w:tab w:val="left" w:pos="2561"/>
          <w:tab w:val="left" w:pos="4752"/>
        </w:tabs>
        <w:spacing w:before="130" w:after="0" w:line="240" w:lineRule="auto"/>
        <w:ind w:left="2560" w:right="0" w:hanging="188"/>
        <w:jc w:val="left"/>
        <w:rPr>
          <w:sz w:val="13"/>
        </w:rPr>
      </w:pPr>
      <w:r>
        <w:rPr>
          <w:w w:val="105"/>
          <w:sz w:val="13"/>
        </w:rPr>
        <w:t xml:space="preserve">Tujuan   </w:t>
      </w:r>
      <w:r>
        <w:rPr>
          <w:spacing w:val="4"/>
          <w:w w:val="105"/>
          <w:sz w:val="13"/>
        </w:rPr>
        <w:t xml:space="preserve"> </w:t>
      </w:r>
      <w:r>
        <w:rPr>
          <w:w w:val="105"/>
          <w:sz w:val="13"/>
        </w:rPr>
        <w:t>Penggunaan</w:t>
      </w:r>
      <w:r>
        <w:rPr>
          <w:w w:val="105"/>
          <w:sz w:val="13"/>
        </w:rPr>
        <w:tab/>
      </w:r>
      <w:r>
        <w:rPr>
          <w:sz w:val="13"/>
        </w:rPr>
        <w:t xml:space="preserve">: </w:t>
      </w:r>
      <w:r>
        <w:rPr>
          <w:spacing w:val="10"/>
          <w:sz w:val="13"/>
        </w:rPr>
        <w:t>AJAJJHS</w:t>
      </w:r>
    </w:p>
    <w:p>
      <w:pPr>
        <w:pStyle w:val="8"/>
        <w:numPr>
          <w:ilvl w:val="0"/>
          <w:numId w:val="2"/>
        </w:numPr>
        <w:tabs>
          <w:tab w:val="left" w:pos="2563"/>
          <w:tab w:val="left" w:pos="4752"/>
        </w:tabs>
        <w:spacing w:before="130" w:after="0" w:line="240" w:lineRule="auto"/>
        <w:ind w:left="2562" w:right="0" w:hanging="190"/>
        <w:jc w:val="left"/>
        <w:rPr>
          <w:sz w:val="13"/>
        </w:rPr>
      </w:pPr>
      <w:r>
        <w:rPr>
          <w:spacing w:val="9"/>
          <w:w w:val="105"/>
          <w:sz w:val="13"/>
        </w:rPr>
        <w:t>Plafond</w:t>
      </w:r>
      <w:r>
        <w:rPr>
          <w:spacing w:val="13"/>
          <w:w w:val="105"/>
          <w:sz w:val="13"/>
        </w:rPr>
        <w:t xml:space="preserve"> </w:t>
      </w:r>
      <w:r>
        <w:rPr>
          <w:spacing w:val="9"/>
          <w:w w:val="105"/>
          <w:sz w:val="13"/>
        </w:rPr>
        <w:t>Kredit</w:t>
      </w:r>
      <w:r>
        <w:rPr>
          <w:spacing w:val="9"/>
          <w:w w:val="105"/>
          <w:sz w:val="13"/>
        </w:rPr>
        <w:tab/>
      </w:r>
      <w:r>
        <w:rPr>
          <w:sz w:val="13"/>
        </w:rPr>
        <w:t>:</w:t>
      </w:r>
      <w:r>
        <w:rPr>
          <w:spacing w:val="2"/>
          <w:sz w:val="13"/>
        </w:rPr>
        <w:t xml:space="preserve"> </w:t>
      </w:r>
      <w:r>
        <w:rPr>
          <w:spacing w:val="10"/>
          <w:sz w:val="13"/>
        </w:rPr>
        <w:t>Rp.</w:t>
      </w:r>
      <w:r>
        <w:rPr>
          <w:spacing w:val="30"/>
          <w:sz w:val="13"/>
        </w:rPr>
        <w:t xml:space="preserve"> </w:t>
      </w:r>
      <w:r>
        <w:rPr>
          <w:sz w:val="13"/>
        </w:rPr>
        <w:t>(-</w:t>
      </w:r>
      <w:r>
        <w:rPr>
          <w:spacing w:val="40"/>
          <w:sz w:val="13"/>
        </w:rPr>
        <w:t xml:space="preserve"> </w:t>
      </w:r>
      <w:r>
        <w:rPr>
          <w:spacing w:val="10"/>
          <w:sz w:val="13"/>
        </w:rPr>
        <w:t>Rupiah)</w:t>
      </w:r>
      <w:r>
        <w:rPr>
          <w:spacing w:val="-29"/>
          <w:sz w:val="13"/>
        </w:rPr>
        <w:t xml:space="preserve"> </w:t>
      </w:r>
    </w:p>
    <w:p>
      <w:pPr>
        <w:pStyle w:val="8"/>
        <w:numPr>
          <w:ilvl w:val="0"/>
          <w:numId w:val="2"/>
        </w:numPr>
        <w:tabs>
          <w:tab w:val="left" w:pos="2560"/>
          <w:tab w:val="left" w:pos="4752"/>
        </w:tabs>
        <w:spacing w:before="131" w:after="0" w:line="240" w:lineRule="auto"/>
        <w:ind w:left="2559" w:right="0" w:hanging="187"/>
        <w:jc w:val="left"/>
        <w:rPr>
          <w:sz w:val="13"/>
        </w:rPr>
      </w:pPr>
      <w:r>
        <w:rPr>
          <w:w w:val="105"/>
          <w:sz w:val="13"/>
        </w:rPr>
        <w:t xml:space="preserve">Jangka  </w:t>
      </w:r>
      <w:r>
        <w:rPr>
          <w:spacing w:val="4"/>
          <w:w w:val="105"/>
          <w:sz w:val="13"/>
        </w:rPr>
        <w:t xml:space="preserve"> </w:t>
      </w:r>
      <w:r>
        <w:rPr>
          <w:w w:val="105"/>
          <w:sz w:val="13"/>
        </w:rPr>
        <w:t>Waktu</w:t>
      </w:r>
      <w:r>
        <w:rPr>
          <w:w w:val="105"/>
          <w:sz w:val="13"/>
        </w:rPr>
        <w:tab/>
      </w:r>
      <w:r>
        <w:rPr>
          <w:w w:val="105"/>
          <w:sz w:val="13"/>
        </w:rPr>
        <w:t>:</w:t>
      </w:r>
    </w:p>
    <w:p>
      <w:pPr>
        <w:pStyle w:val="8"/>
        <w:numPr>
          <w:ilvl w:val="0"/>
          <w:numId w:val="2"/>
        </w:numPr>
        <w:tabs>
          <w:tab w:val="left" w:pos="2562"/>
          <w:tab w:val="left" w:pos="4752"/>
        </w:tabs>
        <w:spacing w:before="130" w:after="0" w:line="240" w:lineRule="auto"/>
        <w:ind w:left="2561" w:right="0" w:hanging="189"/>
        <w:jc w:val="left"/>
        <w:rPr>
          <w:sz w:val="13"/>
        </w:rPr>
      </w:pPr>
      <w:r>
        <w:rPr>
          <w:w w:val="105"/>
          <w:sz w:val="13"/>
        </w:rPr>
        <w:t xml:space="preserve">Tingkat  </w:t>
      </w:r>
      <w:r>
        <w:rPr>
          <w:spacing w:val="13"/>
          <w:w w:val="105"/>
          <w:sz w:val="13"/>
        </w:rPr>
        <w:t xml:space="preserve"> </w:t>
      </w:r>
      <w:r>
        <w:rPr>
          <w:w w:val="105"/>
          <w:sz w:val="13"/>
        </w:rPr>
        <w:t>Bunga</w:t>
      </w:r>
      <w:r>
        <w:rPr>
          <w:w w:val="105"/>
          <w:sz w:val="13"/>
        </w:rPr>
        <w:tab/>
      </w:r>
      <w:r>
        <w:rPr>
          <w:sz w:val="13"/>
        </w:rPr>
        <w:t>:</w:t>
      </w:r>
      <w:r>
        <w:rPr>
          <w:spacing w:val="2"/>
          <w:sz w:val="13"/>
        </w:rPr>
        <w:t xml:space="preserve"> </w:t>
      </w:r>
      <w:r>
        <w:rPr>
          <w:sz w:val="13"/>
        </w:rPr>
        <w:t>0</w:t>
      </w:r>
      <w:r>
        <w:rPr>
          <w:spacing w:val="39"/>
          <w:sz w:val="13"/>
        </w:rPr>
        <w:t xml:space="preserve"> </w:t>
      </w:r>
      <w:r>
        <w:rPr>
          <w:sz w:val="13"/>
        </w:rPr>
        <w:t>%</w:t>
      </w:r>
      <w:r>
        <w:rPr>
          <w:spacing w:val="39"/>
          <w:sz w:val="13"/>
        </w:rPr>
        <w:t xml:space="preserve"> </w:t>
      </w:r>
      <w:r>
        <w:rPr>
          <w:sz w:val="13"/>
        </w:rPr>
        <w:t>p.a.</w:t>
      </w:r>
      <w:r>
        <w:rPr>
          <w:spacing w:val="39"/>
          <w:sz w:val="13"/>
        </w:rPr>
        <w:t xml:space="preserve"> </w:t>
      </w:r>
      <w:r>
        <w:rPr>
          <w:spacing w:val="9"/>
          <w:sz w:val="13"/>
        </w:rPr>
        <w:t>Efektif</w:t>
      </w:r>
      <w:r>
        <w:rPr>
          <w:spacing w:val="39"/>
          <w:sz w:val="13"/>
        </w:rPr>
        <w:t xml:space="preserve"> </w:t>
      </w:r>
      <w:r>
        <w:rPr>
          <w:spacing w:val="11"/>
          <w:sz w:val="13"/>
        </w:rPr>
        <w:t>Menurun</w:t>
      </w:r>
    </w:p>
    <w:p>
      <w:pPr>
        <w:pStyle w:val="8"/>
        <w:numPr>
          <w:ilvl w:val="0"/>
          <w:numId w:val="2"/>
        </w:numPr>
        <w:tabs>
          <w:tab w:val="left" w:pos="2566"/>
          <w:tab w:val="left" w:pos="4752"/>
        </w:tabs>
        <w:spacing w:before="130" w:after="0" w:line="240" w:lineRule="auto"/>
        <w:ind w:left="2565" w:right="0" w:hanging="193"/>
        <w:jc w:val="left"/>
        <w:rPr>
          <w:sz w:val="13"/>
        </w:rPr>
      </w:pPr>
      <w:r>
        <w:rPr>
          <w:spacing w:val="10"/>
          <w:w w:val="105"/>
          <w:sz w:val="13"/>
        </w:rPr>
        <w:t>Provisi</w:t>
      </w:r>
      <w:r>
        <w:rPr>
          <w:spacing w:val="10"/>
          <w:w w:val="105"/>
          <w:sz w:val="13"/>
        </w:rPr>
        <w:tab/>
      </w:r>
      <w:r>
        <w:rPr>
          <w:w w:val="105"/>
          <w:sz w:val="13"/>
        </w:rPr>
        <w:t>:</w:t>
      </w:r>
      <w:r>
        <w:rPr>
          <w:spacing w:val="-10"/>
          <w:w w:val="105"/>
          <w:sz w:val="13"/>
        </w:rPr>
        <w:t xml:space="preserve"> </w:t>
      </w:r>
      <w:r>
        <w:rPr>
          <w:w w:val="105"/>
          <w:sz w:val="13"/>
        </w:rPr>
        <w:t>%</w:t>
      </w:r>
    </w:p>
    <w:p>
      <w:pPr>
        <w:pStyle w:val="8"/>
        <w:numPr>
          <w:ilvl w:val="0"/>
          <w:numId w:val="2"/>
        </w:numPr>
        <w:tabs>
          <w:tab w:val="left" w:pos="2563"/>
          <w:tab w:val="left" w:pos="4752"/>
        </w:tabs>
        <w:spacing w:before="130" w:after="0" w:line="240" w:lineRule="auto"/>
        <w:ind w:left="2562" w:right="0" w:hanging="190"/>
        <w:jc w:val="left"/>
        <w:rPr>
          <w:sz w:val="13"/>
        </w:rPr>
      </w:pPr>
      <w:r>
        <w:rPr>
          <w:w w:val="105"/>
          <w:sz w:val="13"/>
        </w:rPr>
        <w:t xml:space="preserve">Sifat </w:t>
      </w:r>
      <w:r>
        <w:rPr>
          <w:spacing w:val="6"/>
          <w:w w:val="105"/>
          <w:sz w:val="13"/>
        </w:rPr>
        <w:t xml:space="preserve"> </w:t>
      </w:r>
      <w:r>
        <w:rPr>
          <w:spacing w:val="9"/>
          <w:w w:val="105"/>
          <w:sz w:val="13"/>
        </w:rPr>
        <w:t>Kredit</w:t>
      </w:r>
      <w:r>
        <w:rPr>
          <w:spacing w:val="9"/>
          <w:w w:val="105"/>
          <w:sz w:val="13"/>
        </w:rPr>
        <w:tab/>
      </w:r>
      <w:r>
        <w:rPr>
          <w:sz w:val="13"/>
        </w:rPr>
        <w:t>:</w:t>
      </w:r>
      <w:r>
        <w:rPr>
          <w:spacing w:val="47"/>
          <w:sz w:val="13"/>
        </w:rPr>
        <w:t xml:space="preserve"> </w:t>
      </w:r>
      <w:r>
        <w:rPr>
          <w:sz w:val="13"/>
        </w:rPr>
        <w:t>Revolving</w:t>
      </w:r>
    </w:p>
    <w:p>
      <w:pPr>
        <w:pStyle w:val="8"/>
        <w:numPr>
          <w:ilvl w:val="0"/>
          <w:numId w:val="2"/>
        </w:numPr>
        <w:tabs>
          <w:tab w:val="left" w:pos="2566"/>
          <w:tab w:val="left" w:pos="4752"/>
        </w:tabs>
        <w:spacing w:before="130" w:after="0" w:line="240" w:lineRule="auto"/>
        <w:ind w:left="2565" w:right="0" w:hanging="193"/>
        <w:jc w:val="left"/>
        <w:rPr>
          <w:sz w:val="13"/>
        </w:rPr>
      </w:pPr>
      <w:r>
        <w:rPr>
          <w:w w:val="105"/>
          <w:sz w:val="13"/>
        </w:rPr>
        <w:t>Cara</w:t>
      </w:r>
      <w:r>
        <w:rPr>
          <w:spacing w:val="41"/>
          <w:w w:val="105"/>
          <w:sz w:val="13"/>
        </w:rPr>
        <w:t xml:space="preserve"> </w:t>
      </w:r>
      <w:r>
        <w:rPr>
          <w:spacing w:val="10"/>
          <w:w w:val="105"/>
          <w:sz w:val="13"/>
        </w:rPr>
        <w:t>Penarikan</w:t>
      </w:r>
      <w:r>
        <w:rPr>
          <w:spacing w:val="10"/>
          <w:w w:val="105"/>
          <w:sz w:val="13"/>
        </w:rPr>
        <w:tab/>
      </w:r>
      <w:r>
        <w:rPr>
          <w:sz w:val="13"/>
        </w:rPr>
        <w:t>:</w:t>
      </w:r>
      <w:r>
        <w:rPr>
          <w:spacing w:val="4"/>
          <w:sz w:val="13"/>
        </w:rPr>
        <w:t xml:space="preserve"> </w:t>
      </w:r>
      <w:r>
        <w:rPr>
          <w:spacing w:val="10"/>
          <w:sz w:val="13"/>
        </w:rPr>
        <w:t>Sekaligus</w:t>
      </w:r>
      <w:r>
        <w:rPr>
          <w:spacing w:val="-29"/>
          <w:sz w:val="13"/>
        </w:rPr>
        <w:t xml:space="preserve"> </w:t>
      </w:r>
      <w:bookmarkStart w:id="0" w:name="_GoBack"/>
      <w:bookmarkEnd w:id="0"/>
    </w:p>
    <w:p>
      <w:pPr>
        <w:pStyle w:val="8"/>
        <w:numPr>
          <w:ilvl w:val="0"/>
          <w:numId w:val="2"/>
        </w:numPr>
        <w:tabs>
          <w:tab w:val="left" w:pos="2567"/>
          <w:tab w:val="left" w:pos="4752"/>
        </w:tabs>
        <w:spacing w:before="131" w:after="0" w:line="240" w:lineRule="auto"/>
        <w:ind w:left="2566" w:right="0" w:hanging="194"/>
        <w:jc w:val="left"/>
        <w:rPr>
          <w:sz w:val="13"/>
        </w:rPr>
      </w:pPr>
      <w:r>
        <w:rPr>
          <w:w w:val="105"/>
          <w:sz w:val="13"/>
        </w:rPr>
        <w:t>Cara</w:t>
      </w:r>
      <w:r>
        <w:rPr>
          <w:spacing w:val="39"/>
          <w:w w:val="105"/>
          <w:sz w:val="13"/>
        </w:rPr>
        <w:t xml:space="preserve"> </w:t>
      </w:r>
      <w:r>
        <w:rPr>
          <w:spacing w:val="10"/>
          <w:w w:val="105"/>
          <w:sz w:val="13"/>
        </w:rPr>
        <w:t>Pembayaran</w:t>
      </w:r>
      <w:r>
        <w:rPr>
          <w:spacing w:val="10"/>
          <w:w w:val="105"/>
          <w:sz w:val="13"/>
        </w:rPr>
        <w:tab/>
      </w:r>
      <w:r>
        <w:rPr>
          <w:sz w:val="13"/>
        </w:rPr>
        <w:t>:</w:t>
      </w:r>
      <w:r>
        <w:rPr>
          <w:spacing w:val="9"/>
          <w:sz w:val="13"/>
        </w:rPr>
        <w:t xml:space="preserve"> Setiap</w:t>
      </w:r>
      <w:r>
        <w:rPr>
          <w:spacing w:val="52"/>
          <w:sz w:val="13"/>
        </w:rPr>
        <w:t xml:space="preserve"> </w:t>
      </w:r>
      <w:r>
        <w:rPr>
          <w:sz w:val="13"/>
        </w:rPr>
        <w:t>Bulan</w:t>
      </w:r>
      <w:r>
        <w:rPr>
          <w:spacing w:val="-29"/>
          <w:sz w:val="13"/>
        </w:rPr>
        <w:t xml:space="preserve"> </w:t>
      </w:r>
    </w:p>
    <w:p>
      <w:pPr>
        <w:pStyle w:val="6"/>
        <w:spacing w:before="8"/>
        <w:rPr>
          <w:sz w:val="16"/>
        </w:rPr>
      </w:pPr>
    </w:p>
    <w:p>
      <w:pPr>
        <w:pStyle w:val="8"/>
        <w:numPr>
          <w:ilvl w:val="0"/>
          <w:numId w:val="3"/>
        </w:numPr>
        <w:tabs>
          <w:tab w:val="left" w:pos="303"/>
          <w:tab w:val="left" w:pos="2271"/>
        </w:tabs>
        <w:spacing w:before="0" w:after="0" w:line="240" w:lineRule="auto"/>
        <w:ind w:left="302" w:right="0" w:hanging="155"/>
        <w:jc w:val="left"/>
        <w:rPr>
          <w:sz w:val="13"/>
        </w:rPr>
      </w:pPr>
      <w:r>
        <w:rPr>
          <w:w w:val="105"/>
          <w:sz w:val="13"/>
        </w:rPr>
        <w:t xml:space="preserve">Pengikatan   </w:t>
      </w:r>
      <w:r>
        <w:rPr>
          <w:spacing w:val="6"/>
          <w:w w:val="105"/>
          <w:sz w:val="13"/>
        </w:rPr>
        <w:t xml:space="preserve"> </w:t>
      </w:r>
      <w:r>
        <w:rPr>
          <w:w w:val="105"/>
          <w:sz w:val="13"/>
        </w:rPr>
        <w:t>Kredit</w:t>
      </w:r>
      <w:r>
        <w:rPr>
          <w:w w:val="105"/>
          <w:sz w:val="13"/>
        </w:rPr>
        <w:tab/>
      </w:r>
      <w:r>
        <w:rPr>
          <w:sz w:val="13"/>
        </w:rPr>
        <w:t>:</w:t>
      </w:r>
      <w:r>
        <w:rPr>
          <w:spacing w:val="-1"/>
          <w:sz w:val="13"/>
        </w:rPr>
        <w:t xml:space="preserve"> </w:t>
      </w:r>
      <w:r>
        <w:rPr>
          <w:spacing w:val="11"/>
          <w:sz w:val="13"/>
        </w:rPr>
        <w:t>Notaril</w:t>
      </w:r>
    </w:p>
    <w:p>
      <w:pPr>
        <w:pStyle w:val="8"/>
        <w:numPr>
          <w:ilvl w:val="0"/>
          <w:numId w:val="3"/>
        </w:numPr>
        <w:tabs>
          <w:tab w:val="left" w:pos="303"/>
          <w:tab w:val="left" w:pos="2122"/>
        </w:tabs>
        <w:spacing w:before="131" w:after="0" w:line="240" w:lineRule="auto"/>
        <w:ind w:left="302" w:right="4472" w:hanging="303"/>
        <w:jc w:val="right"/>
        <w:rPr>
          <w:sz w:val="13"/>
        </w:rPr>
      </w:pPr>
      <w:r>
        <w:rPr>
          <w:w w:val="105"/>
          <w:position w:val="2"/>
          <w:sz w:val="13"/>
        </w:rPr>
        <w:t xml:space="preserve">Pengikatan   </w:t>
      </w:r>
      <w:r>
        <w:rPr>
          <w:spacing w:val="4"/>
          <w:w w:val="105"/>
          <w:position w:val="2"/>
          <w:sz w:val="13"/>
        </w:rPr>
        <w:t xml:space="preserve"> </w:t>
      </w:r>
      <w:r>
        <w:rPr>
          <w:w w:val="105"/>
          <w:position w:val="2"/>
          <w:sz w:val="13"/>
        </w:rPr>
        <w:t>Agunan</w:t>
      </w:r>
      <w:r>
        <w:rPr>
          <w:w w:val="105"/>
          <w:position w:val="2"/>
          <w:sz w:val="13"/>
        </w:rPr>
        <w:tab/>
      </w:r>
      <w:r>
        <w:rPr>
          <w:w w:val="105"/>
          <w:position w:val="2"/>
          <w:sz w:val="13"/>
        </w:rPr>
        <w:t xml:space="preserve">: </w:t>
      </w:r>
      <w:r>
        <w:rPr>
          <w:spacing w:val="41"/>
          <w:w w:val="105"/>
          <w:position w:val="2"/>
          <w:sz w:val="13"/>
        </w:rPr>
        <w:t xml:space="preserve"> </w:t>
      </w:r>
      <w:r>
        <w:rPr>
          <w:w w:val="105"/>
          <w:sz w:val="13"/>
        </w:rPr>
        <w:t xml:space="preserve">a.   </w:t>
      </w:r>
      <w:r>
        <w:rPr>
          <w:spacing w:val="4"/>
          <w:w w:val="105"/>
          <w:sz w:val="13"/>
        </w:rPr>
        <w:t xml:space="preserve"> </w:t>
      </w:r>
      <w:r>
        <w:rPr>
          <w:spacing w:val="10"/>
          <w:w w:val="105"/>
          <w:sz w:val="13"/>
        </w:rPr>
        <w:t>Kendaraan</w:t>
      </w:r>
      <w:r>
        <w:rPr>
          <w:spacing w:val="23"/>
          <w:w w:val="105"/>
          <w:sz w:val="13"/>
        </w:rPr>
        <w:t xml:space="preserve"> </w:t>
      </w:r>
      <w:r>
        <w:rPr>
          <w:w w:val="105"/>
          <w:sz w:val="13"/>
        </w:rPr>
        <w:t>Roda</w:t>
      </w:r>
      <w:r>
        <w:rPr>
          <w:spacing w:val="22"/>
          <w:w w:val="105"/>
          <w:sz w:val="13"/>
        </w:rPr>
        <w:t xml:space="preserve"> </w:t>
      </w:r>
      <w:r>
        <w:rPr>
          <w:w w:val="105"/>
          <w:sz w:val="13"/>
        </w:rPr>
        <w:t>4</w:t>
      </w:r>
      <w:r>
        <w:rPr>
          <w:spacing w:val="23"/>
          <w:w w:val="105"/>
          <w:sz w:val="13"/>
        </w:rPr>
        <w:t xml:space="preserve"> </w:t>
      </w:r>
      <w:r>
        <w:rPr>
          <w:spacing w:val="10"/>
          <w:w w:val="105"/>
          <w:sz w:val="13"/>
        </w:rPr>
        <w:t>diikat</w:t>
      </w:r>
      <w:r>
        <w:rPr>
          <w:spacing w:val="22"/>
          <w:w w:val="105"/>
          <w:sz w:val="13"/>
        </w:rPr>
        <w:t xml:space="preserve"> </w:t>
      </w:r>
      <w:r>
        <w:rPr>
          <w:spacing w:val="10"/>
          <w:w w:val="105"/>
          <w:sz w:val="13"/>
        </w:rPr>
        <w:t>secara</w:t>
      </w:r>
      <w:r>
        <w:rPr>
          <w:spacing w:val="23"/>
          <w:w w:val="105"/>
          <w:sz w:val="13"/>
        </w:rPr>
        <w:t xml:space="preserve"> </w:t>
      </w:r>
      <w:r>
        <w:rPr>
          <w:w w:val="105"/>
          <w:sz w:val="13"/>
        </w:rPr>
        <w:t>:</w:t>
      </w:r>
      <w:r>
        <w:rPr>
          <w:spacing w:val="23"/>
          <w:w w:val="105"/>
          <w:sz w:val="13"/>
        </w:rPr>
        <w:t xml:space="preserve"> </w:t>
      </w:r>
      <w:r>
        <w:rPr>
          <w:spacing w:val="10"/>
          <w:w w:val="105"/>
          <w:sz w:val="13"/>
        </w:rPr>
        <w:t>Fidusia</w:t>
      </w:r>
      <w:r>
        <w:rPr>
          <w:spacing w:val="-29"/>
          <w:sz w:val="13"/>
        </w:rPr>
        <w:t xml:space="preserve"> </w:t>
      </w:r>
    </w:p>
    <w:p>
      <w:pPr>
        <w:pStyle w:val="8"/>
        <w:numPr>
          <w:ilvl w:val="1"/>
          <w:numId w:val="3"/>
        </w:numPr>
        <w:tabs>
          <w:tab w:val="left" w:pos="298"/>
        </w:tabs>
        <w:spacing w:before="38" w:after="0" w:line="240" w:lineRule="auto"/>
        <w:ind w:left="2742" w:right="4472" w:hanging="2743"/>
        <w:jc w:val="right"/>
        <w:rPr>
          <w:sz w:val="13"/>
        </w:rPr>
      </w:pPr>
      <w:r>
        <w:rPr>
          <w:spacing w:val="10"/>
          <w:w w:val="105"/>
          <w:sz w:val="13"/>
        </w:rPr>
        <w:t>Kendaraan</w:t>
      </w:r>
      <w:r>
        <w:rPr>
          <w:spacing w:val="21"/>
          <w:w w:val="105"/>
          <w:sz w:val="13"/>
        </w:rPr>
        <w:t xml:space="preserve"> </w:t>
      </w:r>
      <w:r>
        <w:rPr>
          <w:w w:val="105"/>
          <w:sz w:val="13"/>
        </w:rPr>
        <w:t>Roda</w:t>
      </w:r>
      <w:r>
        <w:rPr>
          <w:spacing w:val="21"/>
          <w:w w:val="105"/>
          <w:sz w:val="13"/>
        </w:rPr>
        <w:t xml:space="preserve"> </w:t>
      </w:r>
      <w:r>
        <w:rPr>
          <w:w w:val="105"/>
          <w:sz w:val="13"/>
        </w:rPr>
        <w:t>4</w:t>
      </w:r>
      <w:r>
        <w:rPr>
          <w:spacing w:val="21"/>
          <w:w w:val="105"/>
          <w:sz w:val="13"/>
        </w:rPr>
        <w:t xml:space="preserve"> </w:t>
      </w:r>
      <w:r>
        <w:rPr>
          <w:spacing w:val="10"/>
          <w:w w:val="105"/>
          <w:sz w:val="13"/>
        </w:rPr>
        <w:t>diikat</w:t>
      </w:r>
      <w:r>
        <w:rPr>
          <w:spacing w:val="22"/>
          <w:w w:val="105"/>
          <w:sz w:val="13"/>
        </w:rPr>
        <w:t xml:space="preserve"> </w:t>
      </w:r>
      <w:r>
        <w:rPr>
          <w:spacing w:val="10"/>
          <w:w w:val="105"/>
          <w:sz w:val="13"/>
        </w:rPr>
        <w:t>secara</w:t>
      </w:r>
      <w:r>
        <w:rPr>
          <w:spacing w:val="21"/>
          <w:w w:val="105"/>
          <w:sz w:val="13"/>
        </w:rPr>
        <w:t xml:space="preserve"> </w:t>
      </w:r>
      <w:r>
        <w:rPr>
          <w:w w:val="105"/>
          <w:sz w:val="13"/>
        </w:rPr>
        <w:t>:</w:t>
      </w:r>
      <w:r>
        <w:rPr>
          <w:spacing w:val="21"/>
          <w:w w:val="105"/>
          <w:sz w:val="13"/>
        </w:rPr>
        <w:t xml:space="preserve"> </w:t>
      </w:r>
      <w:r>
        <w:rPr>
          <w:spacing w:val="10"/>
          <w:w w:val="105"/>
          <w:sz w:val="13"/>
        </w:rPr>
        <w:t>Fidusia</w:t>
      </w:r>
      <w:r>
        <w:rPr>
          <w:spacing w:val="-29"/>
          <w:sz w:val="13"/>
        </w:rPr>
        <w:t xml:space="preserve"> </w:t>
      </w:r>
    </w:p>
    <w:p>
      <w:pPr>
        <w:pStyle w:val="8"/>
        <w:numPr>
          <w:ilvl w:val="1"/>
          <w:numId w:val="3"/>
        </w:numPr>
        <w:tabs>
          <w:tab w:val="left" w:pos="2743"/>
        </w:tabs>
        <w:spacing w:before="38" w:after="0" w:line="297" w:lineRule="auto"/>
        <w:ind w:left="2445" w:right="4062" w:firstLine="10"/>
        <w:jc w:val="both"/>
        <w:rPr>
          <w:sz w:val="13"/>
        </w:rPr>
      </w:pPr>
      <w:r>
        <w:rPr>
          <w:spacing w:val="10"/>
          <w:w w:val="105"/>
          <w:sz w:val="13"/>
        </w:rPr>
        <w:t xml:space="preserve">Kios/LOS/Dasaran/Lapak </w:t>
      </w:r>
      <w:r>
        <w:rPr>
          <w:spacing w:val="9"/>
          <w:w w:val="105"/>
          <w:sz w:val="13"/>
        </w:rPr>
        <w:t xml:space="preserve">diikat secara </w:t>
      </w:r>
      <w:r>
        <w:rPr>
          <w:w w:val="105"/>
          <w:sz w:val="13"/>
        </w:rPr>
        <w:t xml:space="preserve">: </w:t>
      </w:r>
      <w:r>
        <w:rPr>
          <w:spacing w:val="11"/>
          <w:w w:val="105"/>
          <w:sz w:val="13"/>
        </w:rPr>
        <w:t>Fidusia</w:t>
      </w:r>
      <w:r>
        <w:rPr>
          <w:spacing w:val="-40"/>
          <w:w w:val="105"/>
          <w:sz w:val="13"/>
        </w:rPr>
        <w:t xml:space="preserve"> </w:t>
      </w:r>
      <w:r>
        <w:rPr>
          <w:w w:val="105"/>
          <w:sz w:val="13"/>
        </w:rPr>
        <w:t xml:space="preserve">d.   </w:t>
      </w:r>
      <w:r>
        <w:rPr>
          <w:spacing w:val="10"/>
          <w:w w:val="105"/>
          <w:sz w:val="13"/>
        </w:rPr>
        <w:t xml:space="preserve">Kios/LOS/Dasaran/Lapak </w:t>
      </w:r>
      <w:r>
        <w:rPr>
          <w:spacing w:val="9"/>
          <w:w w:val="105"/>
          <w:sz w:val="13"/>
        </w:rPr>
        <w:t xml:space="preserve">diikat secara </w:t>
      </w:r>
      <w:r>
        <w:rPr>
          <w:w w:val="105"/>
          <w:sz w:val="13"/>
        </w:rPr>
        <w:t xml:space="preserve">: </w:t>
      </w:r>
      <w:r>
        <w:rPr>
          <w:spacing w:val="11"/>
          <w:w w:val="105"/>
          <w:sz w:val="13"/>
        </w:rPr>
        <w:t>Fidusia</w:t>
      </w:r>
      <w:r>
        <w:rPr>
          <w:spacing w:val="12"/>
          <w:w w:val="105"/>
          <w:sz w:val="13"/>
        </w:rPr>
        <w:t xml:space="preserve"> </w:t>
      </w:r>
      <w:r>
        <w:rPr>
          <w:w w:val="105"/>
          <w:sz w:val="13"/>
        </w:rPr>
        <w:t>e.</w:t>
      </w:r>
      <w:r>
        <w:rPr>
          <w:spacing w:val="5"/>
          <w:w w:val="105"/>
          <w:sz w:val="13"/>
        </w:rPr>
        <w:t xml:space="preserve"> </w:t>
      </w:r>
      <w:r>
        <w:rPr>
          <w:spacing w:val="10"/>
          <w:w w:val="105"/>
          <w:sz w:val="13"/>
        </w:rPr>
        <w:t>Kendaraan</w:t>
      </w:r>
      <w:r>
        <w:rPr>
          <w:spacing w:val="22"/>
          <w:w w:val="105"/>
          <w:sz w:val="13"/>
        </w:rPr>
        <w:t xml:space="preserve"> </w:t>
      </w:r>
      <w:r>
        <w:rPr>
          <w:w w:val="105"/>
          <w:sz w:val="13"/>
        </w:rPr>
        <w:t>Roda</w:t>
      </w:r>
      <w:r>
        <w:rPr>
          <w:spacing w:val="23"/>
          <w:w w:val="105"/>
          <w:sz w:val="13"/>
        </w:rPr>
        <w:t xml:space="preserve"> </w:t>
      </w:r>
      <w:r>
        <w:rPr>
          <w:w w:val="105"/>
          <w:sz w:val="13"/>
        </w:rPr>
        <w:t>2</w:t>
      </w:r>
      <w:r>
        <w:rPr>
          <w:spacing w:val="22"/>
          <w:w w:val="105"/>
          <w:sz w:val="13"/>
        </w:rPr>
        <w:t xml:space="preserve"> </w:t>
      </w:r>
      <w:r>
        <w:rPr>
          <w:spacing w:val="10"/>
          <w:w w:val="105"/>
          <w:sz w:val="13"/>
        </w:rPr>
        <w:t>diikat</w:t>
      </w:r>
      <w:r>
        <w:rPr>
          <w:spacing w:val="23"/>
          <w:w w:val="105"/>
          <w:sz w:val="13"/>
        </w:rPr>
        <w:t xml:space="preserve"> </w:t>
      </w:r>
      <w:r>
        <w:rPr>
          <w:spacing w:val="10"/>
          <w:w w:val="105"/>
          <w:sz w:val="13"/>
        </w:rPr>
        <w:t>secara</w:t>
      </w:r>
      <w:r>
        <w:rPr>
          <w:spacing w:val="23"/>
          <w:w w:val="105"/>
          <w:sz w:val="13"/>
        </w:rPr>
        <w:t xml:space="preserve"> </w:t>
      </w:r>
      <w:r>
        <w:rPr>
          <w:w w:val="105"/>
          <w:sz w:val="13"/>
        </w:rPr>
        <w:t>:</w:t>
      </w:r>
      <w:r>
        <w:rPr>
          <w:spacing w:val="22"/>
          <w:w w:val="105"/>
          <w:sz w:val="13"/>
        </w:rPr>
        <w:t xml:space="preserve"> </w:t>
      </w:r>
      <w:r>
        <w:rPr>
          <w:spacing w:val="10"/>
          <w:w w:val="105"/>
          <w:sz w:val="13"/>
        </w:rPr>
        <w:t>Fidusia</w:t>
      </w:r>
      <w:r>
        <w:rPr>
          <w:spacing w:val="-29"/>
          <w:sz w:val="13"/>
        </w:rPr>
        <w:t xml:space="preserve"> </w:t>
      </w:r>
    </w:p>
    <w:p>
      <w:pPr>
        <w:pStyle w:val="6"/>
        <w:spacing w:before="2"/>
        <w:rPr>
          <w:sz w:val="26"/>
        </w:rPr>
      </w:pPr>
      <w:r>
        <w:pict>
          <v:shape id="_x0000_s1027" o:spid="_x0000_s1027" o:spt="202" type="#_x0000_t202" style="position:absolute;left:0pt;margin-left:58.65pt;margin-top:18.05pt;height:20.55pt;width:491.7pt;mso-position-horizontal-relative:page;mso-wrap-distance-bottom:0pt;mso-wrap-distance-top:0pt;z-index:-251653120;mso-width-relative:page;mso-height-relative:page;" fillcolor="#D0D0D0" filled="t" stroked="t" coordsize="21600,21600">
            <v:path/>
            <v:fill on="t" focussize="0,0"/>
            <v:stroke weight="0.512677165354331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26"/>
                    <w:ind w:left="3637" w:right="3616"/>
                    <w:jc w:val="center"/>
                  </w:pPr>
                  <w:r>
                    <w:rPr>
                      <w:w w:val="105"/>
                    </w:rPr>
                    <w:t>Data</w:t>
                  </w:r>
                  <w:r>
                    <w:rPr>
                      <w:spacing w:val="37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Calon</w:t>
                  </w:r>
                  <w:r>
                    <w:rPr>
                      <w:spacing w:val="37"/>
                      <w:w w:val="105"/>
                    </w:rPr>
                    <w:t xml:space="preserve"> </w:t>
                  </w:r>
                  <w:r>
                    <w:rPr>
                      <w:spacing w:val="10"/>
                      <w:w w:val="105"/>
                    </w:rPr>
                    <w:t>Debitur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2"/>
        <w:rPr>
          <w:sz w:val="6"/>
        </w:rPr>
      </w:pPr>
    </w:p>
    <w:p>
      <w:pPr>
        <w:pStyle w:val="6"/>
        <w:tabs>
          <w:tab w:val="left" w:pos="2845"/>
        </w:tabs>
        <w:spacing w:before="104"/>
        <w:ind w:left="128"/>
      </w:pPr>
      <w:r>
        <w:rPr>
          <w:w w:val="105"/>
        </w:rPr>
        <w:t xml:space="preserve">Nama </w:t>
      </w:r>
      <w:r>
        <w:rPr>
          <w:spacing w:val="9"/>
          <w:w w:val="105"/>
        </w:rPr>
        <w:t xml:space="preserve"> </w:t>
      </w:r>
      <w:r>
        <w:rPr>
          <w:w w:val="105"/>
        </w:rPr>
        <w:t>Debitur</w:t>
      </w:r>
      <w:r>
        <w:rPr>
          <w:w w:val="105"/>
        </w:rPr>
        <w:tab/>
      </w:r>
      <w:r>
        <w:t>:</w:t>
      </w:r>
      <w:r>
        <w:rPr>
          <w:spacing w:val="28"/>
        </w:rPr>
        <w:t xml:space="preserve"> </w:t>
      </w:r>
      <w:r>
        <w:t>ADI</w:t>
      </w:r>
      <w:r>
        <w:rPr>
          <w:spacing w:val="78"/>
        </w:rPr>
        <w:t xml:space="preserve"> </w:t>
      </w:r>
      <w:r>
        <w:t>CANDRA</w:t>
      </w:r>
      <w:r>
        <w:rPr>
          <w:spacing w:val="79"/>
        </w:rPr>
        <w:t xml:space="preserve"> </w:t>
      </w:r>
      <w:r>
        <w:t>WIRATMADJA</w:t>
      </w:r>
    </w:p>
    <w:p>
      <w:pPr>
        <w:pStyle w:val="6"/>
        <w:tabs>
          <w:tab w:val="left" w:pos="2845"/>
        </w:tabs>
        <w:spacing w:before="109"/>
        <w:ind w:left="128"/>
      </w:pPr>
      <w:r>
        <w:rPr>
          <w:w w:val="105"/>
        </w:rPr>
        <w:t xml:space="preserve">Tempat </w:t>
      </w:r>
      <w:r>
        <w:rPr>
          <w:spacing w:val="8"/>
          <w:w w:val="105"/>
        </w:rPr>
        <w:t xml:space="preserve"> </w:t>
      </w:r>
      <w:r>
        <w:rPr>
          <w:w w:val="105"/>
        </w:rPr>
        <w:t>Lahir</w:t>
      </w:r>
      <w:r>
        <w:rPr>
          <w:w w:val="105"/>
        </w:rPr>
        <w:tab/>
      </w:r>
      <w:r>
        <w:t>:</w:t>
      </w:r>
      <w:r>
        <w:rPr>
          <w:spacing w:val="17"/>
        </w:rPr>
        <w:t xml:space="preserve"> </w:t>
      </w:r>
      <w:r>
        <w:t>BANDUNG</w:t>
      </w:r>
    </w:p>
    <w:p>
      <w:pPr>
        <w:pStyle w:val="6"/>
        <w:tabs>
          <w:tab w:val="left" w:pos="2845"/>
        </w:tabs>
        <w:spacing w:before="110"/>
        <w:ind w:left="128"/>
      </w:pPr>
      <w:r>
        <w:rPr>
          <w:w w:val="105"/>
        </w:rPr>
        <w:t xml:space="preserve">Tanggal </w:t>
      </w:r>
      <w:r>
        <w:rPr>
          <w:spacing w:val="11"/>
          <w:w w:val="105"/>
        </w:rPr>
        <w:t xml:space="preserve"> </w:t>
      </w:r>
      <w:r>
        <w:rPr>
          <w:w w:val="105"/>
        </w:rPr>
        <w:t>Lahir</w:t>
      </w:r>
      <w:r>
        <w:rPr>
          <w:w w:val="105"/>
        </w:rPr>
        <w:tab/>
      </w:r>
      <w:r>
        <w:t>:</w:t>
      </w:r>
      <w:r>
        <w:rPr>
          <w:spacing w:val="7"/>
        </w:rPr>
        <w:t xml:space="preserve"> </w:t>
      </w:r>
      <w:r>
        <w:t>09</w:t>
      </w:r>
      <w:r>
        <w:rPr>
          <w:spacing w:val="48"/>
        </w:rPr>
        <w:t xml:space="preserve"> </w:t>
      </w:r>
      <w:r>
        <w:rPr>
          <w:spacing w:val="9"/>
        </w:rPr>
        <w:t>Desember</w:t>
      </w:r>
      <w:r>
        <w:rPr>
          <w:spacing w:val="48"/>
        </w:rPr>
        <w:t xml:space="preserve"> </w:t>
      </w:r>
      <w:r>
        <w:t>1995</w:t>
      </w:r>
      <w:r>
        <w:rPr>
          <w:spacing w:val="-29"/>
        </w:rPr>
        <w:t xml:space="preserve"> </w:t>
      </w:r>
    </w:p>
    <w:p>
      <w:pPr>
        <w:pStyle w:val="6"/>
        <w:tabs>
          <w:tab w:val="right" w:pos="4249"/>
        </w:tabs>
        <w:spacing w:before="110"/>
        <w:ind w:left="128"/>
      </w:pPr>
      <w:r>
        <w:rPr>
          <w:w w:val="105"/>
        </w:rPr>
        <w:t>Nomor</w:t>
      </w:r>
      <w:r>
        <w:rPr>
          <w:spacing w:val="26"/>
          <w:w w:val="105"/>
        </w:rPr>
        <w:t xml:space="preserve"> </w:t>
      </w:r>
      <w:r>
        <w:rPr>
          <w:spacing w:val="11"/>
          <w:w w:val="105"/>
        </w:rPr>
        <w:t>KTP</w:t>
      </w:r>
      <w:r>
        <w:rPr>
          <w:spacing w:val="11"/>
          <w:w w:val="105"/>
        </w:rPr>
        <w:tab/>
      </w:r>
      <w:r>
        <w:rPr>
          <w:w w:val="105"/>
        </w:rPr>
        <w:t>3217020912950002</w:t>
      </w:r>
    </w:p>
    <w:p>
      <w:pPr>
        <w:pStyle w:val="6"/>
        <w:tabs>
          <w:tab w:val="right" w:pos="4167"/>
        </w:tabs>
        <w:spacing w:before="109"/>
        <w:ind w:left="128"/>
      </w:pPr>
      <w:r>
        <w:rPr>
          <w:spacing w:val="11"/>
          <w:w w:val="105"/>
        </w:rPr>
        <w:t>NPWP</w:t>
      </w:r>
      <w:r>
        <w:rPr>
          <w:spacing w:val="11"/>
          <w:w w:val="105"/>
        </w:rPr>
        <w:tab/>
      </w:r>
      <w:r>
        <w:rPr>
          <w:w w:val="105"/>
        </w:rPr>
        <w:t>833831407421000</w:t>
      </w:r>
    </w:p>
    <w:p>
      <w:pPr>
        <w:pStyle w:val="6"/>
        <w:tabs>
          <w:tab w:val="left" w:pos="2845"/>
        </w:tabs>
        <w:spacing w:before="110"/>
        <w:ind w:left="128"/>
      </w:pPr>
      <w:r>
        <w:rPr>
          <w:spacing w:val="10"/>
          <w:w w:val="105"/>
        </w:rPr>
        <w:t>Alamat</w:t>
      </w:r>
      <w:r>
        <w:rPr>
          <w:spacing w:val="10"/>
          <w:w w:val="105"/>
        </w:rPr>
        <w:tab/>
      </w:r>
      <w:r>
        <w:t>:</w:t>
      </w:r>
      <w:r>
        <w:rPr>
          <w:spacing w:val="10"/>
        </w:rPr>
        <w:t xml:space="preserve"> </w:t>
      </w:r>
      <w:r>
        <w:t>Jl</w:t>
      </w:r>
      <w:r>
        <w:rPr>
          <w:spacing w:val="54"/>
        </w:rPr>
        <w:t xml:space="preserve"> </w:t>
      </w:r>
      <w:r>
        <w:t>Lokanatya</w:t>
      </w:r>
      <w:r>
        <w:rPr>
          <w:spacing w:val="54"/>
        </w:rPr>
        <w:t xml:space="preserve"> </w:t>
      </w:r>
      <w:r>
        <w:t>No</w:t>
      </w:r>
      <w:r>
        <w:rPr>
          <w:spacing w:val="53"/>
        </w:rPr>
        <w:t xml:space="preserve"> </w:t>
      </w:r>
      <w:r>
        <w:t>3</w:t>
      </w:r>
      <w:r>
        <w:rPr>
          <w:spacing w:val="54"/>
        </w:rPr>
        <w:t xml:space="preserve"> </w:t>
      </w:r>
      <w:r>
        <w:t>Tatar</w:t>
      </w:r>
      <w:r>
        <w:rPr>
          <w:spacing w:val="53"/>
        </w:rPr>
        <w:t xml:space="preserve"> </w:t>
      </w:r>
      <w:r>
        <w:t>Lokacitra</w:t>
      </w:r>
      <w:r>
        <w:rPr>
          <w:spacing w:val="54"/>
        </w:rPr>
        <w:t xml:space="preserve"> </w:t>
      </w:r>
      <w:r>
        <w:t>Kota</w:t>
      </w:r>
      <w:r>
        <w:rPr>
          <w:spacing w:val="53"/>
        </w:rPr>
        <w:t xml:space="preserve"> </w:t>
      </w:r>
      <w:r>
        <w:t>Baru</w:t>
      </w:r>
      <w:r>
        <w:rPr>
          <w:spacing w:val="54"/>
        </w:rPr>
        <w:t xml:space="preserve"> </w:t>
      </w:r>
      <w:r>
        <w:rPr>
          <w:spacing w:val="9"/>
        </w:rPr>
        <w:t>Parahyangan</w:t>
      </w:r>
      <w:r>
        <w:rPr>
          <w:spacing w:val="53"/>
        </w:rPr>
        <w:t xml:space="preserve"> </w:t>
      </w:r>
      <w:r>
        <w:t>Rt</w:t>
      </w:r>
      <w:r>
        <w:rPr>
          <w:spacing w:val="54"/>
        </w:rPr>
        <w:t xml:space="preserve"> </w:t>
      </w:r>
      <w:r>
        <w:t>000</w:t>
      </w:r>
      <w:r>
        <w:rPr>
          <w:spacing w:val="54"/>
        </w:rPr>
        <w:t xml:space="preserve"> </w:t>
      </w:r>
      <w:r>
        <w:t>Rw</w:t>
      </w:r>
      <w:r>
        <w:rPr>
          <w:spacing w:val="53"/>
        </w:rPr>
        <w:t xml:space="preserve"> </w:t>
      </w:r>
      <w:r>
        <w:t>000</w:t>
      </w:r>
      <w:r>
        <w:rPr>
          <w:spacing w:val="54"/>
        </w:rPr>
        <w:t xml:space="preserve"> </w:t>
      </w:r>
      <w:r>
        <w:rPr>
          <w:spacing w:val="9"/>
        </w:rPr>
        <w:t>Bojonghaleuang,</w:t>
      </w:r>
      <w:r>
        <w:rPr>
          <w:spacing w:val="53"/>
        </w:rPr>
        <w:t xml:space="preserve"> </w:t>
      </w:r>
      <w:r>
        <w:rPr>
          <w:spacing w:val="10"/>
        </w:rPr>
        <w:t>Kec.</w:t>
      </w:r>
    </w:p>
    <w:p>
      <w:pPr>
        <w:pStyle w:val="6"/>
        <w:spacing w:before="7"/>
        <w:ind w:left="2927"/>
      </w:pPr>
      <w:r>
        <w:rPr>
          <w:spacing w:val="9"/>
          <w:w w:val="105"/>
        </w:rPr>
        <w:t>Saguling,</w:t>
      </w:r>
      <w:r>
        <w:rPr>
          <w:spacing w:val="18"/>
          <w:w w:val="105"/>
        </w:rPr>
        <w:t xml:space="preserve"> </w:t>
      </w:r>
      <w:r>
        <w:rPr>
          <w:spacing w:val="9"/>
          <w:w w:val="105"/>
        </w:rPr>
        <w:t>Bandung</w:t>
      </w:r>
      <w:r>
        <w:rPr>
          <w:spacing w:val="18"/>
          <w:w w:val="105"/>
        </w:rPr>
        <w:t xml:space="preserve"> </w:t>
      </w:r>
      <w:r>
        <w:rPr>
          <w:spacing w:val="9"/>
          <w:w w:val="105"/>
        </w:rPr>
        <w:t>Barat,</w:t>
      </w:r>
      <w:r>
        <w:rPr>
          <w:spacing w:val="18"/>
          <w:w w:val="105"/>
        </w:rPr>
        <w:t xml:space="preserve"> </w:t>
      </w:r>
      <w:r>
        <w:rPr>
          <w:spacing w:val="9"/>
          <w:w w:val="105"/>
        </w:rPr>
        <w:t>40561,</w:t>
      </w:r>
      <w:r>
        <w:rPr>
          <w:spacing w:val="18"/>
          <w:w w:val="105"/>
        </w:rPr>
        <w:t xml:space="preserve"> </w:t>
      </w:r>
      <w:r>
        <w:rPr>
          <w:w w:val="105"/>
        </w:rPr>
        <w:t>Jawa</w:t>
      </w:r>
      <w:r>
        <w:rPr>
          <w:spacing w:val="19"/>
          <w:w w:val="105"/>
        </w:rPr>
        <w:t xml:space="preserve"> </w:t>
      </w:r>
      <w:r>
        <w:rPr>
          <w:spacing w:val="11"/>
          <w:w w:val="105"/>
        </w:rPr>
        <w:t>Barat</w:t>
      </w:r>
    </w:p>
    <w:p>
      <w:pPr>
        <w:pStyle w:val="6"/>
        <w:tabs>
          <w:tab w:val="left" w:pos="2845"/>
        </w:tabs>
        <w:spacing w:before="110"/>
        <w:ind w:left="128"/>
      </w:pPr>
      <w:r>
        <w:rPr>
          <w:w w:val="105"/>
        </w:rPr>
        <w:t xml:space="preserve">Telepon </w:t>
      </w:r>
      <w:r>
        <w:rPr>
          <w:spacing w:val="14"/>
          <w:w w:val="105"/>
        </w:rPr>
        <w:t xml:space="preserve"> </w:t>
      </w:r>
      <w:r>
        <w:rPr>
          <w:w w:val="105"/>
        </w:rPr>
        <w:t>Rumah/HP</w:t>
      </w:r>
      <w:r>
        <w:rPr>
          <w:w w:val="105"/>
        </w:rPr>
        <w:tab/>
      </w:r>
      <w:r>
        <w:t>:</w:t>
      </w:r>
      <w:r>
        <w:rPr>
          <w:spacing w:val="5"/>
        </w:rPr>
        <w:t xml:space="preserve"> </w:t>
      </w:r>
      <w:r>
        <w:rPr>
          <w:spacing w:val="10"/>
        </w:rPr>
        <w:t>-/08121456279</w:t>
      </w:r>
    </w:p>
    <w:p>
      <w:pPr>
        <w:pStyle w:val="6"/>
        <w:tabs>
          <w:tab w:val="left" w:pos="2845"/>
        </w:tabs>
        <w:spacing w:before="110"/>
        <w:ind w:left="128"/>
      </w:pPr>
      <w:r>
        <w:rPr>
          <w:w w:val="105"/>
        </w:rPr>
        <w:t xml:space="preserve">Pendidikan </w:t>
      </w:r>
      <w:r>
        <w:rPr>
          <w:spacing w:val="27"/>
          <w:w w:val="105"/>
        </w:rPr>
        <w:t xml:space="preserve"> </w:t>
      </w:r>
      <w:r>
        <w:rPr>
          <w:w w:val="105"/>
        </w:rPr>
        <w:t>Terakhir</w:t>
      </w:r>
      <w:r>
        <w:rPr>
          <w:w w:val="105"/>
        </w:rPr>
        <w:tab/>
      </w:r>
      <w:r>
        <w:t>:</w:t>
      </w:r>
      <w:r>
        <w:rPr>
          <w:spacing w:val="-3"/>
        </w:rPr>
        <w:t xml:space="preserve"> </w:t>
      </w:r>
      <w:r>
        <w:rPr>
          <w:spacing w:val="10"/>
        </w:rPr>
        <w:t>Strata</w:t>
      </w:r>
      <w:r>
        <w:rPr>
          <w:spacing w:val="34"/>
        </w:rPr>
        <w:t xml:space="preserve"> </w:t>
      </w:r>
      <w:r>
        <w:t>I</w:t>
      </w:r>
    </w:p>
    <w:p>
      <w:pPr>
        <w:pStyle w:val="6"/>
        <w:tabs>
          <w:tab w:val="left" w:pos="2845"/>
        </w:tabs>
        <w:spacing w:before="109"/>
        <w:ind w:left="128"/>
      </w:pPr>
      <w:r>
        <w:rPr>
          <w:spacing w:val="10"/>
          <w:w w:val="105"/>
        </w:rPr>
        <w:t>Status</w:t>
      </w:r>
      <w:r>
        <w:rPr>
          <w:spacing w:val="10"/>
          <w:w w:val="105"/>
        </w:rPr>
        <w:tab/>
      </w:r>
      <w:r>
        <w:t>:</w:t>
      </w:r>
      <w:r>
        <w:rPr>
          <w:spacing w:val="7"/>
        </w:rPr>
        <w:t xml:space="preserve"> </w:t>
      </w:r>
      <w:r>
        <w:rPr>
          <w:spacing w:val="10"/>
        </w:rPr>
        <w:t>Menikah</w:t>
      </w:r>
    </w:p>
    <w:p>
      <w:pPr>
        <w:pStyle w:val="6"/>
        <w:tabs>
          <w:tab w:val="left" w:pos="2845"/>
        </w:tabs>
        <w:spacing w:before="110"/>
        <w:ind w:left="128"/>
      </w:pPr>
      <w:r>
        <w:rPr>
          <w:w w:val="105"/>
        </w:rPr>
        <w:t>Data</w:t>
      </w:r>
      <w:r>
        <w:rPr>
          <w:spacing w:val="30"/>
          <w:w w:val="105"/>
        </w:rPr>
        <w:t xml:space="preserve"> </w:t>
      </w:r>
      <w:r>
        <w:rPr>
          <w:spacing w:val="9"/>
          <w:w w:val="105"/>
        </w:rPr>
        <w:t>Pekerjaan</w:t>
      </w:r>
      <w:r>
        <w:rPr>
          <w:spacing w:val="9"/>
          <w:w w:val="105"/>
        </w:rPr>
        <w:tab/>
      </w:r>
      <w:r>
        <w:t>:</w:t>
      </w:r>
      <w:r>
        <w:rPr>
          <w:spacing w:val="7"/>
        </w:rPr>
        <w:t xml:space="preserve"> </w:t>
      </w:r>
      <w:r>
        <w:rPr>
          <w:spacing w:val="10"/>
        </w:rPr>
        <w:t>WIRASWASTA</w:t>
      </w:r>
      <w:r>
        <w:rPr>
          <w:spacing w:val="-28"/>
        </w:rPr>
        <w:t xml:space="preserve"> </w:t>
      </w:r>
    </w:p>
    <w:p>
      <w:pPr>
        <w:pStyle w:val="6"/>
        <w:tabs>
          <w:tab w:val="left" w:pos="2845"/>
        </w:tabs>
        <w:spacing w:before="110"/>
        <w:ind w:left="128"/>
      </w:pPr>
      <w:r>
        <w:rPr>
          <w:w w:val="105"/>
        </w:rPr>
        <w:t xml:space="preserve">Nama 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Ibu </w:t>
      </w:r>
      <w:r>
        <w:rPr>
          <w:spacing w:val="2"/>
          <w:w w:val="105"/>
        </w:rPr>
        <w:t xml:space="preserve"> </w:t>
      </w:r>
      <w:r>
        <w:rPr>
          <w:w w:val="105"/>
        </w:rPr>
        <w:t>Kandung</w:t>
      </w:r>
      <w:r>
        <w:rPr>
          <w:w w:val="105"/>
        </w:rPr>
        <w:tab/>
      </w:r>
      <w:r>
        <w:t>:</w:t>
      </w:r>
      <w:r>
        <w:rPr>
          <w:spacing w:val="17"/>
        </w:rPr>
        <w:t xml:space="preserve"> </w:t>
      </w:r>
      <w:r>
        <w:t>DIAN</w:t>
      </w:r>
      <w:r>
        <w:rPr>
          <w:spacing w:val="58"/>
        </w:rPr>
        <w:t xml:space="preserve"> </w:t>
      </w:r>
      <w:r>
        <w:t>SRI</w:t>
      </w:r>
      <w:r>
        <w:rPr>
          <w:spacing w:val="58"/>
        </w:rPr>
        <w:t xml:space="preserve"> </w:t>
      </w:r>
      <w:r>
        <w:t>HADIANTI</w:t>
      </w:r>
    </w:p>
    <w:p>
      <w:pPr>
        <w:pStyle w:val="6"/>
        <w:tabs>
          <w:tab w:val="left" w:pos="2927"/>
        </w:tabs>
        <w:spacing w:before="109"/>
        <w:ind w:left="128"/>
      </w:pPr>
      <w:r>
        <w:rPr>
          <w:w w:val="105"/>
        </w:rPr>
        <w:t xml:space="preserve">Jumlah </w:t>
      </w:r>
      <w:r>
        <w:rPr>
          <w:spacing w:val="20"/>
          <w:w w:val="105"/>
        </w:rPr>
        <w:t xml:space="preserve"> </w:t>
      </w:r>
      <w:r>
        <w:rPr>
          <w:w w:val="105"/>
        </w:rPr>
        <w:t>Tanggungan</w:t>
      </w:r>
      <w:r>
        <w:rPr>
          <w:w w:val="105"/>
        </w:rPr>
        <w:tab/>
      </w:r>
      <w:r>
        <w:rPr>
          <w:w w:val="105"/>
        </w:rPr>
        <w:t>1</w:t>
      </w:r>
    </w:p>
    <w:p>
      <w:pPr>
        <w:pStyle w:val="6"/>
        <w:tabs>
          <w:tab w:val="left" w:pos="2845"/>
        </w:tabs>
        <w:spacing w:before="110"/>
        <w:ind w:left="128"/>
      </w:pPr>
      <w:r>
        <w:rPr>
          <w:w w:val="105"/>
        </w:rPr>
        <w:t>No.</w:t>
      </w:r>
      <w:r>
        <w:rPr>
          <w:spacing w:val="32"/>
          <w:w w:val="105"/>
        </w:rPr>
        <w:t xml:space="preserve"> </w:t>
      </w:r>
      <w:r>
        <w:rPr>
          <w:w w:val="105"/>
        </w:rPr>
        <w:t>Akte</w:t>
      </w:r>
      <w:r>
        <w:rPr>
          <w:spacing w:val="32"/>
          <w:w w:val="105"/>
        </w:rPr>
        <w:t xml:space="preserve"> </w:t>
      </w:r>
      <w:r>
        <w:rPr>
          <w:spacing w:val="9"/>
          <w:w w:val="105"/>
        </w:rPr>
        <w:t>Kelahiran</w:t>
      </w:r>
      <w:r>
        <w:rPr>
          <w:spacing w:val="9"/>
          <w:w w:val="105"/>
        </w:rPr>
        <w:tab/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</w:p>
    <w:p>
      <w:pPr>
        <w:pStyle w:val="6"/>
        <w:tabs>
          <w:tab w:val="left" w:pos="2845"/>
        </w:tabs>
        <w:spacing w:before="110"/>
        <w:ind w:left="128"/>
      </w:pPr>
      <w:r>
        <w:rPr>
          <w:w w:val="105"/>
        </w:rPr>
        <w:t>No.</w:t>
      </w:r>
      <w:r>
        <w:rPr>
          <w:spacing w:val="26"/>
          <w:w w:val="105"/>
        </w:rPr>
        <w:t xml:space="preserve"> </w:t>
      </w:r>
      <w:r>
        <w:rPr>
          <w:spacing w:val="10"/>
          <w:w w:val="105"/>
        </w:rPr>
        <w:t>Paspor</w:t>
      </w:r>
      <w:r>
        <w:rPr>
          <w:spacing w:val="10"/>
          <w:w w:val="105"/>
        </w:rPr>
        <w:tab/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w w:val="105"/>
        </w:rPr>
        <w:t>-</w:t>
      </w:r>
    </w:p>
    <w:p>
      <w:pPr>
        <w:pStyle w:val="6"/>
        <w:tabs>
          <w:tab w:val="left" w:pos="2845"/>
        </w:tabs>
        <w:spacing w:before="109"/>
        <w:ind w:left="128"/>
      </w:pPr>
      <w:r>
        <w:rPr>
          <w:w w:val="105"/>
        </w:rPr>
        <w:t>No.</w:t>
      </w:r>
      <w:r>
        <w:rPr>
          <w:spacing w:val="33"/>
          <w:w w:val="105"/>
        </w:rPr>
        <w:t xml:space="preserve"> </w:t>
      </w:r>
      <w:r>
        <w:rPr>
          <w:spacing w:val="9"/>
          <w:w w:val="105"/>
        </w:rPr>
        <w:t>Visa</w:t>
      </w:r>
      <w:r>
        <w:rPr>
          <w:spacing w:val="9"/>
          <w:w w:val="105"/>
        </w:rPr>
        <w:tab/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w w:val="105"/>
        </w:rPr>
        <w:t>-</w:t>
      </w:r>
    </w:p>
    <w:p>
      <w:pPr>
        <w:pStyle w:val="6"/>
        <w:rPr>
          <w:sz w:val="20"/>
        </w:rPr>
      </w:pPr>
    </w:p>
    <w:p>
      <w:pPr>
        <w:pStyle w:val="3"/>
      </w:pPr>
      <w:r>
        <w:rPr>
          <w:spacing w:val="11"/>
        </w:rPr>
        <w:t>Data</w:t>
      </w:r>
      <w:r>
        <w:rPr>
          <w:spacing w:val="42"/>
        </w:rPr>
        <w:t xml:space="preserve"> </w:t>
      </w:r>
      <w:r>
        <w:rPr>
          <w:spacing w:val="11"/>
        </w:rPr>
        <w:t>Pasangan</w:t>
      </w:r>
      <w:r>
        <w:rPr>
          <w:spacing w:val="-22"/>
        </w:rPr>
        <w:t xml:space="preserve"> </w:t>
      </w:r>
    </w:p>
    <w:p>
      <w:pPr>
        <w:pStyle w:val="6"/>
        <w:spacing w:before="3"/>
        <w:rPr>
          <w:rFonts w:ascii="Arial"/>
          <w:b/>
          <w:i/>
          <w:sz w:val="19"/>
        </w:rPr>
      </w:pPr>
    </w:p>
    <w:p>
      <w:pPr>
        <w:pStyle w:val="6"/>
        <w:tabs>
          <w:tab w:val="left" w:pos="2845"/>
        </w:tabs>
        <w:ind w:left="128"/>
      </w:pPr>
      <w:r>
        <w:rPr>
          <w:w w:val="105"/>
        </w:rPr>
        <w:t>Nama</w:t>
      </w:r>
      <w:r>
        <w:rPr>
          <w:spacing w:val="28"/>
          <w:w w:val="105"/>
        </w:rPr>
        <w:t xml:space="preserve"> </w:t>
      </w:r>
      <w:r>
        <w:rPr>
          <w:spacing w:val="9"/>
          <w:w w:val="105"/>
        </w:rPr>
        <w:t>Pasangan</w:t>
      </w:r>
      <w:r>
        <w:rPr>
          <w:spacing w:val="9"/>
          <w:w w:val="105"/>
        </w:rPr>
        <w:tab/>
      </w:r>
      <w:r>
        <w:t>:</w:t>
      </w:r>
      <w:r>
        <w:rPr>
          <w:spacing w:val="19"/>
        </w:rPr>
        <w:t xml:space="preserve"> </w:t>
      </w:r>
      <w:r>
        <w:t>IVA</w:t>
      </w:r>
      <w:r>
        <w:rPr>
          <w:spacing w:val="65"/>
        </w:rPr>
        <w:t xml:space="preserve"> </w:t>
      </w:r>
      <w:r>
        <w:t>REVLIANCHA</w:t>
      </w:r>
      <w:r>
        <w:rPr>
          <w:spacing w:val="65"/>
        </w:rPr>
        <w:t xml:space="preserve"> </w:t>
      </w:r>
      <w:r>
        <w:rPr>
          <w:spacing w:val="10"/>
        </w:rPr>
        <w:t>YOSEP</w:t>
      </w:r>
    </w:p>
    <w:p>
      <w:pPr>
        <w:pStyle w:val="6"/>
        <w:tabs>
          <w:tab w:val="left" w:pos="2927"/>
        </w:tabs>
        <w:spacing w:before="110"/>
        <w:ind w:left="128"/>
      </w:pPr>
      <w:r>
        <w:rPr>
          <w:w w:val="105"/>
        </w:rPr>
        <w:t>Nomor</w:t>
      </w:r>
      <w:r>
        <w:rPr>
          <w:spacing w:val="34"/>
          <w:w w:val="105"/>
        </w:rPr>
        <w:t xml:space="preserve"> </w:t>
      </w:r>
      <w:r>
        <w:rPr>
          <w:spacing w:val="11"/>
          <w:w w:val="105"/>
        </w:rPr>
        <w:t>KTP</w:t>
      </w:r>
      <w:r>
        <w:rPr>
          <w:spacing w:val="11"/>
          <w:w w:val="105"/>
        </w:rPr>
        <w:tab/>
      </w:r>
      <w:r>
        <w:rPr>
          <w:w w:val="105"/>
        </w:rPr>
        <w:t>3273066205950002</w:t>
      </w:r>
    </w:p>
    <w:p>
      <w:pPr>
        <w:pStyle w:val="6"/>
        <w:tabs>
          <w:tab w:val="left" w:pos="2927"/>
        </w:tabs>
        <w:spacing w:before="110"/>
        <w:ind w:left="128"/>
      </w:pPr>
      <w:r>
        <w:rPr>
          <w:spacing w:val="11"/>
          <w:w w:val="105"/>
        </w:rPr>
        <w:t>NPWP</w:t>
      </w:r>
      <w:r>
        <w:rPr>
          <w:spacing w:val="11"/>
          <w:w w:val="105"/>
        </w:rPr>
        <w:tab/>
      </w:r>
      <w:r>
        <w:rPr>
          <w:w w:val="105"/>
        </w:rPr>
        <w:t>911925253428000</w:t>
      </w:r>
    </w:p>
    <w:p>
      <w:pPr>
        <w:spacing w:after="0"/>
        <w:sectPr>
          <w:type w:val="continuous"/>
          <w:pgSz w:w="11900" w:h="16840"/>
          <w:pgMar w:top="780" w:right="760" w:bottom="280" w:left="1040" w:header="720" w:footer="720" w:gutter="0"/>
          <w:cols w:space="720" w:num="1"/>
        </w:sectPr>
      </w:pPr>
    </w:p>
    <w:p>
      <w:pPr>
        <w:pStyle w:val="6"/>
        <w:tabs>
          <w:tab w:val="left" w:pos="2845"/>
        </w:tabs>
        <w:spacing w:before="83"/>
        <w:ind w:left="128"/>
      </w:pPr>
      <w:r>
        <w:rPr>
          <w:w w:val="105"/>
        </w:rPr>
        <w:t xml:space="preserve">Tempat </w:t>
      </w:r>
      <w:r>
        <w:rPr>
          <w:spacing w:val="8"/>
          <w:w w:val="105"/>
        </w:rPr>
        <w:t xml:space="preserve"> </w:t>
      </w:r>
      <w:r>
        <w:rPr>
          <w:w w:val="105"/>
        </w:rPr>
        <w:t>Lahir</w:t>
      </w:r>
      <w:r>
        <w:rPr>
          <w:w w:val="105"/>
        </w:rPr>
        <w:tab/>
      </w:r>
      <w:r>
        <w:t>:</w:t>
      </w:r>
      <w:r>
        <w:rPr>
          <w:spacing w:val="17"/>
        </w:rPr>
        <w:t xml:space="preserve"> </w:t>
      </w:r>
      <w:r>
        <w:t>BANDUNG</w:t>
      </w:r>
    </w:p>
    <w:p>
      <w:pPr>
        <w:pStyle w:val="6"/>
        <w:tabs>
          <w:tab w:val="left" w:pos="2845"/>
        </w:tabs>
        <w:spacing w:before="110"/>
        <w:ind w:left="128"/>
      </w:pPr>
      <w:r>
        <w:rPr>
          <w:w w:val="105"/>
        </w:rPr>
        <w:t xml:space="preserve">Tanggal </w:t>
      </w:r>
      <w:r>
        <w:rPr>
          <w:spacing w:val="11"/>
          <w:w w:val="105"/>
        </w:rPr>
        <w:t xml:space="preserve"> </w:t>
      </w:r>
      <w:r>
        <w:rPr>
          <w:w w:val="105"/>
        </w:rPr>
        <w:t>Lahir</w:t>
      </w:r>
      <w:r>
        <w:rPr>
          <w:w w:val="105"/>
        </w:rPr>
        <w:tab/>
      </w:r>
      <w:r>
        <w:t>:</w:t>
      </w:r>
      <w:r>
        <w:rPr>
          <w:spacing w:val="9"/>
        </w:rPr>
        <w:t xml:space="preserve"> </w:t>
      </w:r>
      <w:r>
        <w:t>22</w:t>
      </w:r>
      <w:r>
        <w:rPr>
          <w:spacing w:val="55"/>
        </w:rPr>
        <w:t xml:space="preserve"> </w:t>
      </w:r>
      <w:r>
        <w:t>Mei</w:t>
      </w:r>
      <w:r>
        <w:rPr>
          <w:spacing w:val="54"/>
        </w:rPr>
        <w:t xml:space="preserve"> </w:t>
      </w:r>
      <w:r>
        <w:t>1995</w:t>
      </w:r>
      <w:r>
        <w:rPr>
          <w:spacing w:val="-28"/>
        </w:rPr>
        <w:t xml:space="preserve"> </w:t>
      </w:r>
    </w:p>
    <w:p>
      <w:pPr>
        <w:pStyle w:val="6"/>
        <w:tabs>
          <w:tab w:val="left" w:pos="2845"/>
        </w:tabs>
        <w:spacing w:before="109"/>
        <w:ind w:left="128"/>
      </w:pPr>
      <w:r>
        <w:rPr>
          <w:spacing w:val="9"/>
          <w:w w:val="105"/>
        </w:rPr>
        <w:t>Pekerjaan</w:t>
      </w:r>
      <w:r>
        <w:rPr>
          <w:spacing w:val="14"/>
          <w:w w:val="105"/>
        </w:rPr>
        <w:t xml:space="preserve"> </w:t>
      </w:r>
      <w:r>
        <w:rPr>
          <w:spacing w:val="9"/>
          <w:w w:val="105"/>
        </w:rPr>
        <w:t>Pasangan</w:t>
      </w:r>
      <w:r>
        <w:rPr>
          <w:spacing w:val="9"/>
          <w:w w:val="105"/>
        </w:rPr>
        <w:tab/>
      </w:r>
      <w:r>
        <w:t>:</w:t>
      </w:r>
      <w:r>
        <w:rPr>
          <w:spacing w:val="8"/>
        </w:rPr>
        <w:t xml:space="preserve"> </w:t>
      </w:r>
      <w:r>
        <w:t>IRT</w:t>
      </w:r>
      <w:r>
        <w:rPr>
          <w:spacing w:val="-28"/>
        </w:rPr>
        <w:t xml:space="preserve"> </w:t>
      </w:r>
    </w:p>
    <w:p>
      <w:pPr>
        <w:pStyle w:val="6"/>
        <w:tabs>
          <w:tab w:val="left" w:pos="2845"/>
        </w:tabs>
        <w:spacing w:before="110"/>
        <w:ind w:left="128"/>
      </w:pPr>
      <w:r>
        <w:rPr>
          <w:w w:val="105"/>
        </w:rPr>
        <w:t xml:space="preserve">Nomor </w:t>
      </w:r>
      <w:r>
        <w:rPr>
          <w:spacing w:val="4"/>
          <w:w w:val="105"/>
        </w:rPr>
        <w:t xml:space="preserve"> </w:t>
      </w:r>
      <w:r>
        <w:rPr>
          <w:w w:val="105"/>
        </w:rPr>
        <w:t xml:space="preserve">Akta </w:t>
      </w:r>
      <w:r>
        <w:rPr>
          <w:spacing w:val="5"/>
          <w:w w:val="105"/>
        </w:rPr>
        <w:t xml:space="preserve"> </w:t>
      </w:r>
      <w:r>
        <w:rPr>
          <w:w w:val="105"/>
        </w:rPr>
        <w:t>Nikah</w:t>
      </w:r>
      <w:r>
        <w:rPr>
          <w:w w:val="105"/>
        </w:rPr>
        <w:tab/>
      </w:r>
      <w:r>
        <w:t xml:space="preserve">:  </w:t>
      </w:r>
      <w:r>
        <w:rPr>
          <w:spacing w:val="30"/>
        </w:rPr>
        <w:t xml:space="preserve"> </w:t>
      </w:r>
      <w:r>
        <w:t>277/009/VI/2019</w:t>
      </w:r>
    </w:p>
    <w:p>
      <w:pPr>
        <w:pStyle w:val="6"/>
        <w:tabs>
          <w:tab w:val="left" w:pos="2845"/>
        </w:tabs>
        <w:spacing w:before="110"/>
        <w:ind w:left="128"/>
      </w:pPr>
      <w:r>
        <w:rPr>
          <w:w w:val="105"/>
        </w:rPr>
        <w:t xml:space="preserve">Tanggal </w:t>
      </w:r>
      <w:r>
        <w:rPr>
          <w:spacing w:val="3"/>
          <w:w w:val="105"/>
        </w:rPr>
        <w:t xml:space="preserve"> </w:t>
      </w:r>
      <w:r>
        <w:rPr>
          <w:w w:val="105"/>
        </w:rPr>
        <w:t xml:space="preserve">Akta </w:t>
      </w:r>
      <w:r>
        <w:rPr>
          <w:spacing w:val="4"/>
          <w:w w:val="105"/>
        </w:rPr>
        <w:t xml:space="preserve"> </w:t>
      </w:r>
      <w:r>
        <w:rPr>
          <w:w w:val="105"/>
        </w:rPr>
        <w:t>Nikah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-3"/>
          <w:w w:val="105"/>
        </w:rPr>
        <w:t xml:space="preserve"> </w:t>
      </w:r>
      <w:r>
        <w:rPr>
          <w:w w:val="105"/>
        </w:rPr>
        <w:t>16</w:t>
      </w:r>
      <w:r>
        <w:rPr>
          <w:spacing w:val="29"/>
          <w:w w:val="105"/>
        </w:rPr>
        <w:t xml:space="preserve"> </w:t>
      </w:r>
      <w:r>
        <w:rPr>
          <w:w w:val="105"/>
        </w:rPr>
        <w:t>Juni</w:t>
      </w:r>
      <w:r>
        <w:rPr>
          <w:spacing w:val="30"/>
          <w:w w:val="105"/>
        </w:rPr>
        <w:t xml:space="preserve"> </w:t>
      </w:r>
      <w:r>
        <w:rPr>
          <w:spacing w:val="11"/>
          <w:w w:val="105"/>
        </w:rPr>
        <w:t>2019</w:t>
      </w:r>
    </w:p>
    <w:p>
      <w:pPr>
        <w:pStyle w:val="6"/>
        <w:tabs>
          <w:tab w:val="left" w:pos="2845"/>
        </w:tabs>
        <w:spacing w:before="109"/>
        <w:ind w:left="128"/>
      </w:pPr>
      <w:r>
        <w:rPr>
          <w:w w:val="105"/>
        </w:rPr>
        <w:t xml:space="preserve">Pembuat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Akta </w:t>
      </w:r>
      <w:r>
        <w:rPr>
          <w:spacing w:val="9"/>
          <w:w w:val="105"/>
        </w:rPr>
        <w:t xml:space="preserve"> </w:t>
      </w:r>
      <w:r>
        <w:rPr>
          <w:w w:val="105"/>
        </w:rPr>
        <w:t>Nikah</w:t>
      </w:r>
      <w:r>
        <w:rPr>
          <w:w w:val="105"/>
        </w:rPr>
        <w:tab/>
      </w:r>
      <w:r>
        <w:t>:</w:t>
      </w:r>
      <w:r>
        <w:rPr>
          <w:spacing w:val="17"/>
        </w:rPr>
        <w:t xml:space="preserve"> </w:t>
      </w:r>
      <w:r>
        <w:t>KUA</w:t>
      </w:r>
      <w:r>
        <w:rPr>
          <w:spacing w:val="58"/>
        </w:rPr>
        <w:t xml:space="preserve"> </w:t>
      </w:r>
      <w:r>
        <w:t>CICENDO</w:t>
      </w:r>
    </w:p>
    <w:p>
      <w:pPr>
        <w:pStyle w:val="6"/>
        <w:rPr>
          <w:sz w:val="20"/>
        </w:rPr>
      </w:pPr>
    </w:p>
    <w:p>
      <w:pPr>
        <w:pStyle w:val="3"/>
      </w:pPr>
      <w:r>
        <w:rPr>
          <w:spacing w:val="10"/>
        </w:rPr>
        <w:t>Saudara</w:t>
      </w:r>
      <w:r>
        <w:rPr>
          <w:spacing w:val="41"/>
        </w:rPr>
        <w:t xml:space="preserve"> </w:t>
      </w:r>
      <w:r>
        <w:rPr>
          <w:spacing w:val="9"/>
        </w:rPr>
        <w:t>yang</w:t>
      </w:r>
      <w:r>
        <w:rPr>
          <w:spacing w:val="42"/>
        </w:rPr>
        <w:t xml:space="preserve"> </w:t>
      </w:r>
      <w:r>
        <w:rPr>
          <w:spacing w:val="10"/>
        </w:rPr>
        <w:t>dapat</w:t>
      </w:r>
      <w:r>
        <w:rPr>
          <w:spacing w:val="46"/>
        </w:rPr>
        <w:t xml:space="preserve"> </w:t>
      </w:r>
      <w:r>
        <w:rPr>
          <w:spacing w:val="10"/>
        </w:rPr>
        <w:t>dihubungi</w:t>
      </w:r>
      <w:r>
        <w:rPr>
          <w:spacing w:val="-24"/>
        </w:rPr>
        <w:t xml:space="preserve"> </w:t>
      </w:r>
    </w:p>
    <w:p>
      <w:pPr>
        <w:pStyle w:val="6"/>
        <w:spacing w:before="3"/>
        <w:rPr>
          <w:rFonts w:ascii="Arial"/>
          <w:b/>
          <w:i/>
          <w:sz w:val="19"/>
        </w:rPr>
      </w:pPr>
    </w:p>
    <w:p>
      <w:pPr>
        <w:pStyle w:val="6"/>
        <w:tabs>
          <w:tab w:val="left" w:pos="2845"/>
        </w:tabs>
        <w:ind w:left="128"/>
      </w:pPr>
      <w:r>
        <w:rPr>
          <w:w w:val="105"/>
        </w:rPr>
        <w:t>Nama</w:t>
      </w:r>
      <w:r>
        <w:rPr>
          <w:spacing w:val="32"/>
          <w:w w:val="105"/>
        </w:rPr>
        <w:t xml:space="preserve"> </w:t>
      </w:r>
      <w:r>
        <w:rPr>
          <w:spacing w:val="10"/>
          <w:w w:val="105"/>
        </w:rPr>
        <w:t>Saudara</w:t>
      </w:r>
      <w:r>
        <w:rPr>
          <w:spacing w:val="10"/>
          <w:w w:val="105"/>
        </w:rPr>
        <w:tab/>
      </w:r>
      <w:r>
        <w:t>:</w:t>
      </w:r>
      <w:r>
        <w:rPr>
          <w:spacing w:val="32"/>
        </w:rPr>
        <w:t xml:space="preserve"> </w:t>
      </w:r>
      <w:r>
        <w:t>RAHMAH</w:t>
      </w:r>
      <w:r>
        <w:rPr>
          <w:spacing w:val="81"/>
        </w:rPr>
        <w:t xml:space="preserve"> </w:t>
      </w:r>
      <w:r>
        <w:t>NOERJANAH</w:t>
      </w:r>
    </w:p>
    <w:p>
      <w:pPr>
        <w:pStyle w:val="6"/>
        <w:tabs>
          <w:tab w:val="left" w:pos="2845"/>
        </w:tabs>
        <w:spacing w:before="110" w:line="408" w:lineRule="auto"/>
        <w:ind w:left="128" w:right="1150"/>
      </w:pPr>
      <w:r>
        <w:rPr>
          <w:spacing w:val="10"/>
          <w:w w:val="105"/>
        </w:rPr>
        <w:t>Alamat</w:t>
      </w:r>
      <w:r>
        <w:rPr>
          <w:spacing w:val="17"/>
          <w:w w:val="105"/>
        </w:rPr>
        <w:t xml:space="preserve"> </w:t>
      </w:r>
      <w:r>
        <w:rPr>
          <w:spacing w:val="10"/>
          <w:w w:val="105"/>
        </w:rPr>
        <w:t>Saudara</w:t>
      </w:r>
      <w:r>
        <w:rPr>
          <w:spacing w:val="10"/>
          <w:w w:val="105"/>
        </w:rPr>
        <w:tab/>
      </w:r>
      <w:r>
        <w:t>:</w:t>
      </w:r>
      <w:r>
        <w:rPr>
          <w:spacing w:val="5"/>
        </w:rPr>
        <w:t xml:space="preserve"> </w:t>
      </w:r>
      <w:r>
        <w:t>Kp</w:t>
      </w:r>
      <w:r>
        <w:rPr>
          <w:spacing w:val="6"/>
        </w:rPr>
        <w:t xml:space="preserve"> </w:t>
      </w:r>
      <w:r>
        <w:rPr>
          <w:spacing w:val="9"/>
        </w:rPr>
        <w:t>Nyampay</w:t>
      </w:r>
      <w:r>
        <w:rPr>
          <w:spacing w:val="45"/>
        </w:rPr>
        <w:t xml:space="preserve"> </w:t>
      </w:r>
      <w:r>
        <w:t>Rt</w:t>
      </w:r>
      <w:r>
        <w:rPr>
          <w:spacing w:val="5"/>
        </w:rPr>
        <w:t xml:space="preserve"> </w:t>
      </w:r>
      <w:r>
        <w:t>001</w:t>
      </w:r>
      <w:r>
        <w:rPr>
          <w:spacing w:val="5"/>
        </w:rPr>
        <w:t xml:space="preserve"> </w:t>
      </w:r>
      <w:r>
        <w:t>Rw</w:t>
      </w:r>
      <w:r>
        <w:rPr>
          <w:spacing w:val="5"/>
        </w:rPr>
        <w:t xml:space="preserve"> </w:t>
      </w:r>
      <w:r>
        <w:t>003</w:t>
      </w:r>
      <w:r>
        <w:rPr>
          <w:spacing w:val="29"/>
        </w:rPr>
        <w:t xml:space="preserve"> </w:t>
      </w:r>
      <w:r>
        <w:rPr>
          <w:spacing w:val="9"/>
        </w:rPr>
        <w:t>Cibogo,</w:t>
      </w:r>
      <w:r>
        <w:rPr>
          <w:spacing w:val="42"/>
        </w:rPr>
        <w:t xml:space="preserve"> </w:t>
      </w:r>
      <w:r>
        <w:t>Kec.</w:t>
      </w:r>
      <w:r>
        <w:rPr>
          <w:spacing w:val="2"/>
        </w:rPr>
        <w:t xml:space="preserve"> </w:t>
      </w:r>
      <w:r>
        <w:rPr>
          <w:spacing w:val="9"/>
        </w:rPr>
        <w:t>Lembang,</w:t>
      </w:r>
      <w:r>
        <w:rPr>
          <w:spacing w:val="42"/>
        </w:rPr>
        <w:t xml:space="preserve"> </w:t>
      </w:r>
      <w:r>
        <w:rPr>
          <w:spacing w:val="9"/>
        </w:rPr>
        <w:t>Bandung</w:t>
      </w:r>
      <w:r>
        <w:rPr>
          <w:spacing w:val="43"/>
        </w:rPr>
        <w:t xml:space="preserve"> </w:t>
      </w:r>
      <w:r>
        <w:rPr>
          <w:spacing w:val="9"/>
        </w:rPr>
        <w:t>Barat,</w:t>
      </w:r>
      <w:r>
        <w:rPr>
          <w:spacing w:val="42"/>
        </w:rPr>
        <w:t xml:space="preserve"> </w:t>
      </w:r>
      <w:r>
        <w:rPr>
          <w:spacing w:val="9"/>
        </w:rPr>
        <w:t>40391,</w:t>
      </w:r>
      <w:r>
        <w:rPr>
          <w:spacing w:val="42"/>
        </w:rPr>
        <w:t xml:space="preserve"> </w:t>
      </w:r>
      <w:r>
        <w:t>Jawa</w:t>
      </w:r>
      <w:r>
        <w:rPr>
          <w:spacing w:val="2"/>
        </w:rPr>
        <w:t xml:space="preserve"> </w:t>
      </w:r>
      <w:r>
        <w:rPr>
          <w:spacing w:val="11"/>
        </w:rPr>
        <w:t>Barat</w:t>
      </w:r>
      <w:r>
        <w:rPr>
          <w:spacing w:val="-38"/>
        </w:rPr>
        <w:t xml:space="preserve"> </w:t>
      </w:r>
      <w:r>
        <w:rPr>
          <w:w w:val="105"/>
        </w:rPr>
        <w:t>Nomor</w:t>
      </w:r>
      <w:r>
        <w:rPr>
          <w:spacing w:val="33"/>
          <w:w w:val="105"/>
        </w:rPr>
        <w:t xml:space="preserve"> </w:t>
      </w:r>
      <w:r>
        <w:rPr>
          <w:w w:val="105"/>
        </w:rPr>
        <w:t>Tlp</w:t>
      </w:r>
      <w:r>
        <w:rPr>
          <w:spacing w:val="34"/>
          <w:w w:val="105"/>
        </w:rPr>
        <w:t xml:space="preserve"> </w:t>
      </w:r>
      <w:r>
        <w:rPr>
          <w:spacing w:val="9"/>
          <w:w w:val="105"/>
        </w:rPr>
        <w:t>Rumah/HP</w:t>
      </w:r>
      <w:r>
        <w:rPr>
          <w:spacing w:val="9"/>
          <w:w w:val="105"/>
        </w:rPr>
        <w:tab/>
      </w:r>
      <w:r>
        <w:rPr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spacing w:val="10"/>
          <w:w w:val="105"/>
        </w:rPr>
        <w:t>-/082316622261</w:t>
      </w:r>
    </w:p>
    <w:p>
      <w:pPr>
        <w:pStyle w:val="3"/>
        <w:spacing w:before="131"/>
        <w:ind w:left="129"/>
      </w:pPr>
      <w:r>
        <w:t>I</w:t>
      </w:r>
      <w:r>
        <w:rPr>
          <w:spacing w:val="-8"/>
        </w:rPr>
        <w:t xml:space="preserve"> </w:t>
      </w:r>
      <w:r>
        <w:rPr>
          <w:spacing w:val="9"/>
        </w:rPr>
        <w:t>nformasi</w:t>
      </w:r>
      <w:r>
        <w:rPr>
          <w:spacing w:val="39"/>
        </w:rPr>
        <w:t xml:space="preserve"> </w:t>
      </w:r>
      <w:r>
        <w:rPr>
          <w:spacing w:val="10"/>
        </w:rPr>
        <w:t>tempat</w:t>
      </w:r>
      <w:r>
        <w:rPr>
          <w:spacing w:val="43"/>
        </w:rPr>
        <w:t xml:space="preserve"> </w:t>
      </w:r>
      <w:r>
        <w:rPr>
          <w:spacing w:val="11"/>
        </w:rPr>
        <w:t>tinggal</w:t>
      </w:r>
    </w:p>
    <w:p>
      <w:pPr>
        <w:pStyle w:val="6"/>
        <w:spacing w:before="3"/>
        <w:rPr>
          <w:rFonts w:ascii="Arial"/>
          <w:b/>
          <w:i/>
          <w:sz w:val="19"/>
        </w:rPr>
      </w:pPr>
    </w:p>
    <w:p>
      <w:pPr>
        <w:pStyle w:val="6"/>
        <w:tabs>
          <w:tab w:val="left" w:pos="2845"/>
        </w:tabs>
        <w:ind w:left="128"/>
      </w:pPr>
      <w:r>
        <w:rPr>
          <w:w w:val="105"/>
        </w:rPr>
        <w:t xml:space="preserve">Status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Tempat </w:t>
      </w:r>
      <w:r>
        <w:rPr>
          <w:spacing w:val="17"/>
          <w:w w:val="105"/>
        </w:rPr>
        <w:t xml:space="preserve"> </w:t>
      </w:r>
      <w:r>
        <w:rPr>
          <w:w w:val="105"/>
        </w:rPr>
        <w:t>Tinggal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Milik</w:t>
      </w:r>
      <w:r>
        <w:rPr>
          <w:spacing w:val="25"/>
          <w:w w:val="105"/>
        </w:rPr>
        <w:t xml:space="preserve"> </w:t>
      </w:r>
      <w:r>
        <w:rPr>
          <w:spacing w:val="9"/>
          <w:w w:val="105"/>
        </w:rPr>
        <w:t>Sendiri</w:t>
      </w:r>
      <w:r>
        <w:rPr>
          <w:spacing w:val="25"/>
          <w:w w:val="105"/>
        </w:rPr>
        <w:t xml:space="preserve"> </w:t>
      </w:r>
      <w:r>
        <w:rPr>
          <w:w w:val="105"/>
        </w:rPr>
        <w:t>(</w:t>
      </w:r>
      <w:r>
        <w:rPr>
          <w:spacing w:val="25"/>
          <w:w w:val="105"/>
        </w:rPr>
        <w:t xml:space="preserve"> </w:t>
      </w:r>
      <w:r>
        <w:rPr>
          <w:w w:val="105"/>
        </w:rPr>
        <w:t>2</w:t>
      </w:r>
      <w:r>
        <w:rPr>
          <w:spacing w:val="24"/>
          <w:w w:val="105"/>
        </w:rPr>
        <w:t xml:space="preserve"> </w:t>
      </w:r>
      <w:r>
        <w:rPr>
          <w:spacing w:val="11"/>
          <w:w w:val="105"/>
        </w:rPr>
        <w:t>Tahun)</w:t>
      </w:r>
    </w:p>
    <w:p>
      <w:pPr>
        <w:pStyle w:val="6"/>
        <w:spacing w:before="9"/>
        <w:rPr>
          <w:sz w:val="26"/>
        </w:rPr>
      </w:pPr>
      <w:r>
        <w:pict>
          <v:shape id="_x0000_s1028" o:spid="_x0000_s1028" o:spt="202" type="#_x0000_t202" style="position:absolute;left:0pt;margin-left:58.65pt;margin-top:18.4pt;height:20.55pt;width:491.7pt;mso-position-horizontal-relative:page;mso-wrap-distance-bottom:0pt;mso-wrap-distance-top:0pt;z-index:-251652096;mso-width-relative:page;mso-height-relative:page;" fillcolor="#D0D0D0" filled="t" stroked="t" coordsize="21600,21600">
            <v:path/>
            <v:fill on="t" focussize="0,0"/>
            <v:stroke weight="0.512677165354331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26"/>
                    <w:ind w:left="3626" w:right="3616"/>
                    <w:jc w:val="center"/>
                  </w:pPr>
                  <w:r>
                    <w:rPr>
                      <w:w w:val="105"/>
                    </w:rPr>
                    <w:t xml:space="preserve">Permohonan </w:t>
                  </w:r>
                  <w:r>
                    <w:rPr>
                      <w:spacing w:val="13"/>
                      <w:w w:val="105"/>
                    </w:rPr>
                    <w:t xml:space="preserve"> </w:t>
                  </w:r>
                  <w:r>
                    <w:rPr>
                      <w:spacing w:val="10"/>
                      <w:w w:val="105"/>
                    </w:rPr>
                    <w:t>Fasilitas</w:t>
                  </w:r>
                </w:p>
              </w:txbxContent>
            </v:textbox>
            <w10:wrap type="topAndBottom"/>
          </v:shape>
        </w:pict>
      </w:r>
    </w:p>
    <w:p>
      <w:pPr>
        <w:pStyle w:val="2"/>
        <w:numPr>
          <w:ilvl w:val="0"/>
          <w:numId w:val="4"/>
        </w:numPr>
        <w:tabs>
          <w:tab w:val="left" w:pos="518"/>
        </w:tabs>
        <w:spacing w:before="0" w:after="0" w:line="151" w:lineRule="exact"/>
        <w:ind w:left="517" w:right="0" w:hanging="308"/>
        <w:jc w:val="left"/>
      </w:pPr>
      <w:r>
        <w:rPr>
          <w:w w:val="105"/>
        </w:rPr>
        <w:t xml:space="preserve">Fasilitas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Kredit 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Ke </w:t>
      </w:r>
      <w:r>
        <w:rPr>
          <w:spacing w:val="9"/>
          <w:w w:val="105"/>
        </w:rPr>
        <w:t xml:space="preserve"> </w:t>
      </w:r>
      <w:r>
        <w:rPr>
          <w:w w:val="105"/>
        </w:rPr>
        <w:t>1</w:t>
      </w:r>
    </w:p>
    <w:p>
      <w:pPr>
        <w:pStyle w:val="6"/>
        <w:tabs>
          <w:tab w:val="left" w:pos="2917"/>
        </w:tabs>
        <w:spacing w:before="109"/>
        <w:ind w:left="538"/>
      </w:pPr>
      <w:r>
        <w:rPr>
          <w:w w:val="105"/>
        </w:rPr>
        <w:t>Jenis</w:t>
      </w:r>
      <w:r>
        <w:rPr>
          <w:spacing w:val="26"/>
          <w:w w:val="105"/>
        </w:rPr>
        <w:t xml:space="preserve"> </w:t>
      </w:r>
      <w:r>
        <w:rPr>
          <w:spacing w:val="9"/>
          <w:w w:val="105"/>
        </w:rPr>
        <w:t>Permohonan</w:t>
      </w:r>
      <w:r>
        <w:rPr>
          <w:spacing w:val="27"/>
          <w:w w:val="105"/>
        </w:rPr>
        <w:t xml:space="preserve"> </w:t>
      </w:r>
      <w:r>
        <w:rPr>
          <w:spacing w:val="9"/>
          <w:w w:val="105"/>
        </w:rPr>
        <w:t>Kredit</w:t>
      </w:r>
      <w:r>
        <w:rPr>
          <w:spacing w:val="9"/>
          <w:w w:val="105"/>
        </w:rPr>
        <w:tab/>
      </w:r>
      <w:r>
        <w:t>:</w:t>
      </w:r>
      <w:r>
        <w:rPr>
          <w:spacing w:val="4"/>
        </w:rPr>
        <w:t xml:space="preserve"> </w:t>
      </w:r>
      <w:r>
        <w:t>New</w:t>
      </w:r>
      <w:r>
        <w:rPr>
          <w:spacing w:val="43"/>
        </w:rPr>
        <w:t xml:space="preserve"> </w:t>
      </w:r>
      <w:r>
        <w:rPr>
          <w:spacing w:val="9"/>
        </w:rPr>
        <w:t>(Baru)</w:t>
      </w:r>
      <w:r>
        <w:rPr>
          <w:spacing w:val="-29"/>
        </w:rPr>
        <w:t xml:space="preserve"> </w:t>
      </w:r>
    </w:p>
    <w:p>
      <w:pPr>
        <w:pStyle w:val="6"/>
        <w:spacing w:before="4"/>
      </w:pPr>
    </w:p>
    <w:p>
      <w:pPr>
        <w:pStyle w:val="6"/>
        <w:tabs>
          <w:tab w:val="left" w:pos="2917"/>
        </w:tabs>
        <w:ind w:left="538"/>
      </w:pPr>
      <w:r>
        <w:rPr>
          <w:w w:val="105"/>
        </w:rPr>
        <w:t xml:space="preserve">Tujuan </w:t>
      </w:r>
      <w:r>
        <w:rPr>
          <w:spacing w:val="13"/>
          <w:w w:val="105"/>
        </w:rPr>
        <w:t xml:space="preserve"> </w:t>
      </w:r>
      <w:r>
        <w:rPr>
          <w:w w:val="105"/>
        </w:rPr>
        <w:t>Kredit</w:t>
      </w:r>
      <w:r>
        <w:rPr>
          <w:w w:val="105"/>
        </w:rPr>
        <w:tab/>
      </w:r>
      <w:r>
        <w:t xml:space="preserve">: </w:t>
      </w:r>
      <w:r>
        <w:rPr>
          <w:spacing w:val="10"/>
        </w:rPr>
        <w:t>Investasi</w:t>
      </w:r>
    </w:p>
    <w:p>
      <w:pPr>
        <w:pStyle w:val="6"/>
        <w:spacing w:before="4"/>
      </w:pPr>
    </w:p>
    <w:p>
      <w:pPr>
        <w:pStyle w:val="6"/>
        <w:tabs>
          <w:tab w:val="left" w:pos="2917"/>
        </w:tabs>
        <w:ind w:left="538"/>
      </w:pPr>
      <w:r>
        <w:rPr>
          <w:w w:val="105"/>
        </w:rPr>
        <w:t>Loantype</w:t>
      </w:r>
      <w:r>
        <w:rPr>
          <w:w w:val="105"/>
        </w:rPr>
        <w:tab/>
      </w:r>
      <w:r>
        <w:t>:</w:t>
      </w:r>
      <w:r>
        <w:rPr>
          <w:spacing w:val="4"/>
        </w:rPr>
        <w:t xml:space="preserve"> </w:t>
      </w:r>
      <w:r>
        <w:t>KMKP</w:t>
      </w:r>
      <w:r>
        <w:rPr>
          <w:spacing w:val="42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KUR</w:t>
      </w:r>
      <w:r>
        <w:rPr>
          <w:spacing w:val="42"/>
        </w:rPr>
        <w:t xml:space="preserve"> </w:t>
      </w:r>
      <w:r>
        <w:rPr>
          <w:spacing w:val="10"/>
        </w:rPr>
        <w:t>Mikro(A51)</w:t>
      </w:r>
    </w:p>
    <w:p>
      <w:pPr>
        <w:pStyle w:val="6"/>
        <w:spacing w:before="4"/>
      </w:pPr>
    </w:p>
    <w:p>
      <w:pPr>
        <w:pStyle w:val="6"/>
        <w:tabs>
          <w:tab w:val="left" w:pos="2917"/>
        </w:tabs>
        <w:spacing w:before="1" w:line="487" w:lineRule="auto"/>
        <w:ind w:left="538" w:right="4309"/>
      </w:pPr>
      <w:r>
        <w:rPr>
          <w:w w:val="105"/>
        </w:rPr>
        <w:t xml:space="preserve">Plafond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yang </w:t>
      </w:r>
      <w:r>
        <w:rPr>
          <w:spacing w:val="18"/>
          <w:w w:val="105"/>
        </w:rPr>
        <w:t xml:space="preserve"> </w:t>
      </w:r>
      <w:r>
        <w:rPr>
          <w:w w:val="105"/>
        </w:rPr>
        <w:t>diajukan</w:t>
      </w:r>
      <w:r>
        <w:rPr>
          <w:w w:val="105"/>
        </w:rPr>
        <w:tab/>
      </w:r>
      <w:r>
        <w:t>: Rp.</w:t>
      </w:r>
      <w:r>
        <w:rPr>
          <w:spacing w:val="1"/>
        </w:rPr>
        <w:t xml:space="preserve"> </w:t>
      </w:r>
      <w:r>
        <w:rPr>
          <w:spacing w:val="9"/>
        </w:rPr>
        <w:t>20.000.000</w:t>
      </w:r>
      <w:r>
        <w:rPr>
          <w:spacing w:val="10"/>
        </w:rPr>
        <w:t xml:space="preserve"> </w:t>
      </w:r>
      <w:r>
        <w:t>(Dua</w:t>
      </w:r>
      <w:r>
        <w:rPr>
          <w:spacing w:val="1"/>
        </w:rPr>
        <w:t xml:space="preserve"> </w:t>
      </w:r>
      <w:r>
        <w:t>Puluh</w:t>
      </w:r>
      <w:r>
        <w:rPr>
          <w:spacing w:val="1"/>
        </w:rPr>
        <w:t xml:space="preserve"> </w:t>
      </w:r>
      <w:r>
        <w:t>Juta</w:t>
      </w:r>
      <w:r>
        <w:rPr>
          <w:spacing w:val="41"/>
        </w:rPr>
        <w:t xml:space="preserve"> </w:t>
      </w:r>
      <w:r>
        <w:t>Rupiah)</w:t>
      </w:r>
      <w:r>
        <w:rPr>
          <w:spacing w:val="-38"/>
        </w:rPr>
        <w:t xml:space="preserve"> </w:t>
      </w:r>
      <w:r>
        <w:rPr>
          <w:w w:val="105"/>
        </w:rPr>
        <w:t xml:space="preserve">Tenor </w:t>
      </w:r>
      <w:r>
        <w:rPr>
          <w:spacing w:val="8"/>
          <w:w w:val="105"/>
        </w:rPr>
        <w:t xml:space="preserve"> </w:t>
      </w:r>
      <w:r>
        <w:rPr>
          <w:w w:val="105"/>
        </w:rPr>
        <w:t>Kredit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w w:val="105"/>
        </w:rPr>
        <w:t>48</w:t>
      </w:r>
      <w:r>
        <w:rPr>
          <w:spacing w:val="22"/>
          <w:w w:val="105"/>
        </w:rPr>
        <w:t xml:space="preserve"> </w:t>
      </w:r>
      <w:r>
        <w:rPr>
          <w:spacing w:val="11"/>
          <w:w w:val="105"/>
        </w:rPr>
        <w:t>Bulan</w:t>
      </w:r>
    </w:p>
    <w:p>
      <w:pPr>
        <w:pStyle w:val="6"/>
        <w:tabs>
          <w:tab w:val="left" w:pos="2917"/>
        </w:tabs>
        <w:spacing w:line="156" w:lineRule="exact"/>
        <w:ind w:left="538"/>
      </w:pPr>
      <w:r>
        <w:rPr>
          <w:w w:val="105"/>
        </w:rPr>
        <w:t xml:space="preserve">Tujuan </w:t>
      </w:r>
      <w:r>
        <w:rPr>
          <w:spacing w:val="26"/>
          <w:w w:val="105"/>
        </w:rPr>
        <w:t xml:space="preserve"> </w:t>
      </w:r>
      <w:r>
        <w:rPr>
          <w:w w:val="105"/>
        </w:rPr>
        <w:t>penggunaan</w:t>
      </w:r>
      <w:r>
        <w:rPr>
          <w:w w:val="105"/>
        </w:rPr>
        <w:tab/>
      </w:r>
      <w:r>
        <w:t xml:space="preserve">: </w:t>
      </w:r>
      <w:r>
        <w:rPr>
          <w:spacing w:val="10"/>
        </w:rPr>
        <w:t>SADASD</w:t>
      </w:r>
      <w:r>
        <w:rPr>
          <w:spacing w:val="-28"/>
        </w:rPr>
        <w:t xml:space="preserve"> </w:t>
      </w:r>
    </w:p>
    <w:p>
      <w:pPr>
        <w:pStyle w:val="6"/>
        <w:spacing w:before="3"/>
      </w:pPr>
    </w:p>
    <w:p>
      <w:pPr>
        <w:pStyle w:val="6"/>
        <w:tabs>
          <w:tab w:val="left" w:pos="2917"/>
        </w:tabs>
        <w:spacing w:before="1"/>
        <w:ind w:left="538"/>
      </w:pPr>
      <w:r>
        <w:rPr>
          <w:w w:val="105"/>
        </w:rPr>
        <w:t>Tipe</w:t>
      </w:r>
      <w:r>
        <w:rPr>
          <w:spacing w:val="34"/>
          <w:w w:val="105"/>
        </w:rPr>
        <w:t xml:space="preserve"> </w:t>
      </w:r>
      <w:r>
        <w:rPr>
          <w:spacing w:val="10"/>
          <w:w w:val="105"/>
        </w:rPr>
        <w:t>cicilan</w:t>
      </w:r>
      <w:r>
        <w:rPr>
          <w:spacing w:val="10"/>
          <w:w w:val="105"/>
        </w:rPr>
        <w:tab/>
      </w:r>
      <w:r>
        <w:t>:</w:t>
      </w:r>
      <w:r>
        <w:rPr>
          <w:spacing w:val="14"/>
        </w:rPr>
        <w:t xml:space="preserve"> </w:t>
      </w:r>
      <w:r>
        <w:t>Efektif</w:t>
      </w:r>
      <w:r>
        <w:rPr>
          <w:spacing w:val="59"/>
        </w:rPr>
        <w:t xml:space="preserve"> </w:t>
      </w:r>
      <w:r>
        <w:rPr>
          <w:spacing w:val="10"/>
        </w:rPr>
        <w:t>Menurun</w:t>
      </w:r>
    </w:p>
    <w:p>
      <w:pPr>
        <w:pStyle w:val="6"/>
        <w:tabs>
          <w:tab w:val="right" w:pos="3071"/>
        </w:tabs>
        <w:spacing w:before="161"/>
        <w:ind w:left="538"/>
      </w:pPr>
      <w:r>
        <w:rPr>
          <w:w w:val="105"/>
        </w:rPr>
        <w:t>Tingkat</w:t>
      </w:r>
      <w:r>
        <w:rPr>
          <w:spacing w:val="22"/>
          <w:w w:val="105"/>
        </w:rPr>
        <w:t xml:space="preserve"> </w:t>
      </w:r>
      <w:r>
        <w:rPr>
          <w:w w:val="105"/>
        </w:rPr>
        <w:t>suku</w:t>
      </w:r>
      <w:r>
        <w:rPr>
          <w:spacing w:val="23"/>
          <w:w w:val="105"/>
        </w:rPr>
        <w:t xml:space="preserve"> </w:t>
      </w:r>
      <w:r>
        <w:rPr>
          <w:spacing w:val="10"/>
          <w:w w:val="105"/>
        </w:rPr>
        <w:t>bunga</w:t>
      </w:r>
      <w:r>
        <w:rPr>
          <w:spacing w:val="10"/>
          <w:w w:val="105"/>
        </w:rPr>
        <w:tab/>
      </w:r>
      <w:r>
        <w:rPr>
          <w:w w:val="105"/>
        </w:rPr>
        <w:t>7</w:t>
      </w:r>
    </w:p>
    <w:p>
      <w:pPr>
        <w:pStyle w:val="6"/>
        <w:tabs>
          <w:tab w:val="left" w:pos="2917"/>
        </w:tabs>
        <w:spacing w:before="160"/>
        <w:ind w:left="538"/>
      </w:pPr>
      <w:r>
        <w:rPr>
          <w:spacing w:val="9"/>
          <w:w w:val="105"/>
        </w:rPr>
        <w:t>Provisi</w:t>
      </w:r>
      <w:r>
        <w:rPr>
          <w:spacing w:val="9"/>
          <w:w w:val="105"/>
        </w:rPr>
        <w:tab/>
      </w:r>
      <w:r>
        <w:rPr>
          <w:w w:val="105"/>
        </w:rPr>
        <w:t>:</w:t>
      </w:r>
    </w:p>
    <w:p>
      <w:pPr>
        <w:pStyle w:val="6"/>
        <w:tabs>
          <w:tab w:val="left" w:pos="2917"/>
        </w:tabs>
        <w:spacing w:before="161"/>
        <w:ind w:left="538"/>
      </w:pPr>
      <w:r>
        <w:rPr>
          <w:w w:val="105"/>
        </w:rPr>
        <w:t>Sifat</w:t>
      </w:r>
      <w:r>
        <w:rPr>
          <w:spacing w:val="36"/>
          <w:w w:val="105"/>
        </w:rPr>
        <w:t xml:space="preserve"> </w:t>
      </w:r>
      <w:r>
        <w:rPr>
          <w:spacing w:val="9"/>
          <w:w w:val="105"/>
        </w:rPr>
        <w:t>Kredit</w:t>
      </w:r>
      <w:r>
        <w:rPr>
          <w:spacing w:val="9"/>
          <w:w w:val="105"/>
        </w:rPr>
        <w:tab/>
      </w:r>
      <w:r>
        <w:t>:</w:t>
      </w:r>
      <w:r>
        <w:rPr>
          <w:spacing w:val="47"/>
        </w:rPr>
        <w:t xml:space="preserve"> </w:t>
      </w:r>
      <w:r>
        <w:t>Revolving</w:t>
      </w:r>
    </w:p>
    <w:p>
      <w:pPr>
        <w:pStyle w:val="6"/>
        <w:tabs>
          <w:tab w:val="left" w:pos="2999"/>
        </w:tabs>
        <w:spacing w:before="161"/>
        <w:ind w:left="538"/>
      </w:pPr>
      <w:r>
        <w:rPr>
          <w:spacing w:val="11"/>
          <w:w w:val="105"/>
        </w:rPr>
        <w:t>Angsuran</w:t>
      </w:r>
      <w:r>
        <w:rPr>
          <w:spacing w:val="11"/>
          <w:w w:val="105"/>
        </w:rPr>
        <w:tab/>
      </w:r>
      <w:r>
        <w:rPr>
          <w:w w:val="105"/>
        </w:rPr>
        <w:t>0</w:t>
      </w:r>
    </w:p>
    <w:p>
      <w:pPr>
        <w:pStyle w:val="6"/>
        <w:spacing w:before="4"/>
      </w:pPr>
    </w:p>
    <w:p>
      <w:pPr>
        <w:pStyle w:val="6"/>
        <w:tabs>
          <w:tab w:val="left" w:pos="2917"/>
        </w:tabs>
        <w:ind w:left="538"/>
      </w:pPr>
      <w:r>
        <w:rPr>
          <w:spacing w:val="9"/>
          <w:w w:val="105"/>
        </w:rPr>
        <w:t>Sektor</w:t>
      </w:r>
      <w:r>
        <w:rPr>
          <w:spacing w:val="12"/>
          <w:w w:val="105"/>
        </w:rPr>
        <w:t xml:space="preserve"> </w:t>
      </w:r>
      <w:r>
        <w:rPr>
          <w:spacing w:val="9"/>
          <w:w w:val="105"/>
        </w:rPr>
        <w:t>Ekonomi</w:t>
      </w:r>
      <w:r>
        <w:rPr>
          <w:spacing w:val="9"/>
          <w:w w:val="105"/>
        </w:rPr>
        <w:tab/>
      </w:r>
      <w:r>
        <w:t>:</w:t>
      </w:r>
      <w:r>
        <w:rPr>
          <w:spacing w:val="38"/>
        </w:rPr>
        <w:t xml:space="preserve"> </w:t>
      </w:r>
      <w:r>
        <w:t xml:space="preserve">INDUSTRI  </w:t>
      </w:r>
      <w:r>
        <w:rPr>
          <w:spacing w:val="3"/>
        </w:rPr>
        <w:t xml:space="preserve"> </w:t>
      </w:r>
      <w:r>
        <w:t>PENGOLAHAN</w:t>
      </w:r>
    </w:p>
    <w:p>
      <w:pPr>
        <w:pStyle w:val="6"/>
        <w:spacing w:before="4"/>
      </w:pPr>
    </w:p>
    <w:p>
      <w:pPr>
        <w:pStyle w:val="6"/>
        <w:tabs>
          <w:tab w:val="left" w:pos="2917"/>
        </w:tabs>
        <w:ind w:left="538"/>
      </w:pPr>
      <w:r>
        <w:rPr>
          <w:w w:val="105"/>
        </w:rPr>
        <w:t>Sub</w:t>
      </w:r>
      <w:r>
        <w:rPr>
          <w:spacing w:val="22"/>
          <w:w w:val="105"/>
        </w:rPr>
        <w:t xml:space="preserve"> </w:t>
      </w:r>
      <w:r>
        <w:rPr>
          <w:spacing w:val="9"/>
          <w:w w:val="105"/>
        </w:rPr>
        <w:t>Sektor</w:t>
      </w:r>
      <w:r>
        <w:rPr>
          <w:spacing w:val="22"/>
          <w:w w:val="105"/>
        </w:rPr>
        <w:t xml:space="preserve"> </w:t>
      </w:r>
      <w:r>
        <w:rPr>
          <w:spacing w:val="9"/>
          <w:w w:val="105"/>
        </w:rPr>
        <w:t>Ekonomi</w:t>
      </w:r>
      <w:r>
        <w:rPr>
          <w:spacing w:val="9"/>
          <w:w w:val="105"/>
        </w:rPr>
        <w:tab/>
      </w:r>
      <w:r>
        <w:t>:</w:t>
      </w:r>
      <w:r>
        <w:rPr>
          <w:spacing w:val="33"/>
        </w:rPr>
        <w:t xml:space="preserve"> </w:t>
      </w:r>
      <w:r>
        <w:t>INDUSTRI</w:t>
      </w:r>
      <w:r>
        <w:rPr>
          <w:spacing w:val="80"/>
        </w:rPr>
        <w:t xml:space="preserve"> </w:t>
      </w:r>
      <w:r>
        <w:t>FURNITUR</w:t>
      </w:r>
      <w:r>
        <w:rPr>
          <w:spacing w:val="80"/>
        </w:rPr>
        <w:t xml:space="preserve"> </w:t>
      </w:r>
      <w:r>
        <w:t>DAN</w:t>
      </w:r>
      <w:r>
        <w:rPr>
          <w:spacing w:val="80"/>
        </w:rPr>
        <w:t xml:space="preserve"> </w:t>
      </w:r>
      <w:r>
        <w:t>INDUSTRI</w:t>
      </w:r>
      <w:r>
        <w:rPr>
          <w:spacing w:val="80"/>
        </w:rPr>
        <w:t xml:space="preserve"> </w:t>
      </w:r>
      <w:r>
        <w:t>PENGOLAHAN</w:t>
      </w:r>
      <w:r>
        <w:rPr>
          <w:spacing w:val="81"/>
        </w:rPr>
        <w:t xml:space="preserve"> </w:t>
      </w:r>
      <w:r>
        <w:t>LAINNYA</w:t>
      </w:r>
    </w:p>
    <w:p>
      <w:pPr>
        <w:pStyle w:val="6"/>
        <w:spacing w:before="4"/>
      </w:pPr>
    </w:p>
    <w:p>
      <w:pPr>
        <w:pStyle w:val="6"/>
        <w:tabs>
          <w:tab w:val="left" w:pos="2917"/>
        </w:tabs>
        <w:spacing w:before="1"/>
        <w:ind w:left="538"/>
      </w:pPr>
      <w:r>
        <w:rPr>
          <w:w w:val="105"/>
        </w:rPr>
        <w:t>Sub</w:t>
      </w:r>
      <w:r>
        <w:rPr>
          <w:spacing w:val="26"/>
          <w:w w:val="105"/>
        </w:rPr>
        <w:t xml:space="preserve"> </w:t>
      </w:r>
      <w:r>
        <w:rPr>
          <w:w w:val="105"/>
        </w:rPr>
        <w:t>sub</w:t>
      </w:r>
      <w:r>
        <w:rPr>
          <w:spacing w:val="27"/>
          <w:w w:val="105"/>
        </w:rPr>
        <w:t xml:space="preserve"> </w:t>
      </w:r>
      <w:r>
        <w:rPr>
          <w:spacing w:val="9"/>
          <w:w w:val="105"/>
        </w:rPr>
        <w:t>sektor</w:t>
      </w:r>
      <w:r>
        <w:rPr>
          <w:spacing w:val="26"/>
          <w:w w:val="105"/>
        </w:rPr>
        <w:t xml:space="preserve"> </w:t>
      </w:r>
      <w:r>
        <w:rPr>
          <w:spacing w:val="9"/>
          <w:w w:val="105"/>
        </w:rPr>
        <w:t>ekonomi</w:t>
      </w:r>
      <w:r>
        <w:rPr>
          <w:spacing w:val="9"/>
          <w:w w:val="105"/>
        </w:rPr>
        <w:tab/>
      </w:r>
      <w:r>
        <w:t>:</w:t>
      </w:r>
      <w:r>
        <w:rPr>
          <w:spacing w:val="17"/>
        </w:rPr>
        <w:t xml:space="preserve"> </w:t>
      </w:r>
      <w:r>
        <w:t>Industri</w:t>
      </w:r>
      <w:r>
        <w:rPr>
          <w:spacing w:val="63"/>
        </w:rPr>
        <w:t xml:space="preserve"> </w:t>
      </w:r>
      <w:r>
        <w:rPr>
          <w:spacing w:val="10"/>
        </w:rPr>
        <w:t>Furnitur</w:t>
      </w:r>
    </w:p>
    <w:p>
      <w:pPr>
        <w:pStyle w:val="2"/>
        <w:numPr>
          <w:ilvl w:val="0"/>
          <w:numId w:val="4"/>
        </w:numPr>
        <w:tabs>
          <w:tab w:val="left" w:pos="518"/>
        </w:tabs>
        <w:spacing w:before="109" w:after="0" w:line="240" w:lineRule="auto"/>
        <w:ind w:left="517" w:right="0" w:hanging="298"/>
        <w:jc w:val="left"/>
      </w:pPr>
      <w:r>
        <w:rPr>
          <w:w w:val="105"/>
        </w:rPr>
        <w:t xml:space="preserve">Fasilitas 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Kredit </w:t>
      </w:r>
      <w:r>
        <w:rPr>
          <w:spacing w:val="9"/>
          <w:w w:val="105"/>
        </w:rPr>
        <w:t xml:space="preserve"> </w:t>
      </w:r>
      <w:r>
        <w:rPr>
          <w:w w:val="105"/>
        </w:rPr>
        <w:t xml:space="preserve">Ke </w:t>
      </w:r>
      <w:r>
        <w:rPr>
          <w:spacing w:val="9"/>
          <w:w w:val="105"/>
        </w:rPr>
        <w:t xml:space="preserve"> </w:t>
      </w:r>
      <w:r>
        <w:rPr>
          <w:w w:val="105"/>
        </w:rPr>
        <w:t>2</w:t>
      </w:r>
    </w:p>
    <w:p>
      <w:pPr>
        <w:pStyle w:val="6"/>
        <w:tabs>
          <w:tab w:val="left" w:pos="2917"/>
        </w:tabs>
        <w:spacing w:before="110"/>
        <w:ind w:left="538"/>
      </w:pPr>
      <w:r>
        <w:rPr>
          <w:w w:val="105"/>
        </w:rPr>
        <w:t>Jenis</w:t>
      </w:r>
      <w:r>
        <w:rPr>
          <w:spacing w:val="26"/>
          <w:w w:val="105"/>
        </w:rPr>
        <w:t xml:space="preserve"> </w:t>
      </w:r>
      <w:r>
        <w:rPr>
          <w:spacing w:val="9"/>
          <w:w w:val="105"/>
        </w:rPr>
        <w:t>Permohonan</w:t>
      </w:r>
      <w:r>
        <w:rPr>
          <w:spacing w:val="27"/>
          <w:w w:val="105"/>
        </w:rPr>
        <w:t xml:space="preserve"> </w:t>
      </w:r>
      <w:r>
        <w:rPr>
          <w:spacing w:val="9"/>
          <w:w w:val="105"/>
        </w:rPr>
        <w:t>Kredit</w:t>
      </w:r>
      <w:r>
        <w:rPr>
          <w:spacing w:val="9"/>
          <w:w w:val="105"/>
        </w:rPr>
        <w:tab/>
      </w:r>
      <w:r>
        <w:t>:</w:t>
      </w:r>
      <w:r>
        <w:rPr>
          <w:spacing w:val="4"/>
        </w:rPr>
        <w:t xml:space="preserve"> </w:t>
      </w:r>
      <w:r>
        <w:t>New</w:t>
      </w:r>
      <w:r>
        <w:rPr>
          <w:spacing w:val="43"/>
        </w:rPr>
        <w:t xml:space="preserve"> </w:t>
      </w:r>
      <w:r>
        <w:rPr>
          <w:spacing w:val="9"/>
        </w:rPr>
        <w:t>(Baru)</w:t>
      </w:r>
      <w:r>
        <w:rPr>
          <w:spacing w:val="-29"/>
        </w:rPr>
        <w:t xml:space="preserve"> </w:t>
      </w:r>
    </w:p>
    <w:p>
      <w:pPr>
        <w:pStyle w:val="6"/>
        <w:spacing w:before="4"/>
      </w:pPr>
    </w:p>
    <w:p>
      <w:pPr>
        <w:pStyle w:val="6"/>
        <w:tabs>
          <w:tab w:val="left" w:pos="2917"/>
        </w:tabs>
        <w:ind w:left="538"/>
      </w:pPr>
      <w:r>
        <w:rPr>
          <w:w w:val="105"/>
        </w:rPr>
        <w:t xml:space="preserve">Tujuan </w:t>
      </w:r>
      <w:r>
        <w:rPr>
          <w:spacing w:val="13"/>
          <w:w w:val="105"/>
        </w:rPr>
        <w:t xml:space="preserve"> </w:t>
      </w:r>
      <w:r>
        <w:rPr>
          <w:w w:val="105"/>
        </w:rPr>
        <w:t>Kredit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-11"/>
          <w:w w:val="105"/>
        </w:rPr>
        <w:t xml:space="preserve"> </w:t>
      </w:r>
      <w:r>
        <w:rPr>
          <w:spacing w:val="9"/>
          <w:w w:val="105"/>
        </w:rPr>
        <w:t>Modal</w:t>
      </w:r>
      <w:r>
        <w:rPr>
          <w:spacing w:val="19"/>
          <w:w w:val="105"/>
        </w:rPr>
        <w:t xml:space="preserve"> </w:t>
      </w:r>
      <w:r>
        <w:rPr>
          <w:spacing w:val="9"/>
          <w:w w:val="105"/>
        </w:rPr>
        <w:t>Kerja</w:t>
      </w:r>
      <w:r>
        <w:rPr>
          <w:spacing w:val="-29"/>
        </w:rPr>
        <w:t xml:space="preserve"> </w:t>
      </w:r>
    </w:p>
    <w:p>
      <w:pPr>
        <w:pStyle w:val="6"/>
        <w:spacing w:before="4"/>
      </w:pPr>
    </w:p>
    <w:p>
      <w:pPr>
        <w:pStyle w:val="6"/>
        <w:tabs>
          <w:tab w:val="left" w:pos="2917"/>
        </w:tabs>
        <w:ind w:left="538"/>
      </w:pPr>
      <w:r>
        <w:rPr>
          <w:w w:val="105"/>
        </w:rPr>
        <w:t>Loantype</w:t>
      </w:r>
      <w:r>
        <w:rPr>
          <w:w w:val="105"/>
        </w:rPr>
        <w:tab/>
      </w:r>
      <w:r>
        <w:t>:</w:t>
      </w:r>
      <w:r>
        <w:rPr>
          <w:spacing w:val="4"/>
        </w:rPr>
        <w:t xml:space="preserve"> </w:t>
      </w:r>
      <w:r>
        <w:t>KMKP</w:t>
      </w:r>
      <w:r>
        <w:rPr>
          <w:spacing w:val="42"/>
        </w:rPr>
        <w:t xml:space="preserve"> </w:t>
      </w:r>
      <w:r>
        <w:t>-</w:t>
      </w:r>
      <w:r>
        <w:rPr>
          <w:spacing w:val="43"/>
        </w:rPr>
        <w:t xml:space="preserve"> </w:t>
      </w:r>
      <w:r>
        <w:t>KUR</w:t>
      </w:r>
      <w:r>
        <w:rPr>
          <w:spacing w:val="42"/>
        </w:rPr>
        <w:t xml:space="preserve"> </w:t>
      </w:r>
      <w:r>
        <w:rPr>
          <w:spacing w:val="10"/>
        </w:rPr>
        <w:t>Mikro(A51)</w:t>
      </w:r>
    </w:p>
    <w:p>
      <w:pPr>
        <w:pStyle w:val="6"/>
        <w:spacing w:before="4"/>
      </w:pPr>
    </w:p>
    <w:p>
      <w:pPr>
        <w:pStyle w:val="6"/>
        <w:tabs>
          <w:tab w:val="left" w:pos="2917"/>
        </w:tabs>
        <w:spacing w:line="487" w:lineRule="auto"/>
        <w:ind w:left="538" w:right="4309"/>
      </w:pPr>
      <w:r>
        <w:rPr>
          <w:w w:val="105"/>
        </w:rPr>
        <w:t xml:space="preserve">Plafond </w:t>
      </w:r>
      <w:r>
        <w:rPr>
          <w:spacing w:val="18"/>
          <w:w w:val="105"/>
        </w:rPr>
        <w:t xml:space="preserve"> </w:t>
      </w:r>
      <w:r>
        <w:rPr>
          <w:w w:val="105"/>
        </w:rPr>
        <w:t xml:space="preserve">yang </w:t>
      </w:r>
      <w:r>
        <w:rPr>
          <w:spacing w:val="18"/>
          <w:w w:val="105"/>
        </w:rPr>
        <w:t xml:space="preserve"> </w:t>
      </w:r>
      <w:r>
        <w:rPr>
          <w:w w:val="105"/>
        </w:rPr>
        <w:t>diajukan</w:t>
      </w:r>
      <w:r>
        <w:rPr>
          <w:w w:val="105"/>
        </w:rPr>
        <w:tab/>
      </w:r>
      <w:r>
        <w:t>: Rp.</w:t>
      </w:r>
      <w:r>
        <w:rPr>
          <w:spacing w:val="1"/>
        </w:rPr>
        <w:t xml:space="preserve"> </w:t>
      </w:r>
      <w:r>
        <w:rPr>
          <w:spacing w:val="9"/>
        </w:rPr>
        <w:t>20.000.000</w:t>
      </w:r>
      <w:r>
        <w:rPr>
          <w:spacing w:val="10"/>
        </w:rPr>
        <w:t xml:space="preserve"> </w:t>
      </w:r>
      <w:r>
        <w:t>(Dua</w:t>
      </w:r>
      <w:r>
        <w:rPr>
          <w:spacing w:val="1"/>
        </w:rPr>
        <w:t xml:space="preserve"> </w:t>
      </w:r>
      <w:r>
        <w:t>Puluh</w:t>
      </w:r>
      <w:r>
        <w:rPr>
          <w:spacing w:val="1"/>
        </w:rPr>
        <w:t xml:space="preserve"> </w:t>
      </w:r>
      <w:r>
        <w:t>Juta</w:t>
      </w:r>
      <w:r>
        <w:rPr>
          <w:spacing w:val="41"/>
        </w:rPr>
        <w:t xml:space="preserve"> </w:t>
      </w:r>
      <w:r>
        <w:t>Rupiah)</w:t>
      </w:r>
      <w:r>
        <w:rPr>
          <w:spacing w:val="-38"/>
        </w:rPr>
        <w:t xml:space="preserve"> </w:t>
      </w:r>
      <w:r>
        <w:rPr>
          <w:w w:val="105"/>
        </w:rPr>
        <w:t xml:space="preserve">Tenor </w:t>
      </w:r>
      <w:r>
        <w:rPr>
          <w:spacing w:val="8"/>
          <w:w w:val="105"/>
        </w:rPr>
        <w:t xml:space="preserve"> </w:t>
      </w:r>
      <w:r>
        <w:rPr>
          <w:w w:val="105"/>
        </w:rPr>
        <w:t>Kredit</w:t>
      </w:r>
      <w:r>
        <w:rPr>
          <w:w w:val="105"/>
        </w:rPr>
        <w:tab/>
      </w:r>
      <w:r>
        <w:rPr>
          <w:w w:val="105"/>
        </w:rPr>
        <w:t>:</w:t>
      </w:r>
      <w:r>
        <w:rPr>
          <w:spacing w:val="-9"/>
          <w:w w:val="105"/>
        </w:rPr>
        <w:t xml:space="preserve"> </w:t>
      </w:r>
      <w:r>
        <w:rPr>
          <w:w w:val="105"/>
        </w:rPr>
        <w:t>36</w:t>
      </w:r>
      <w:r>
        <w:rPr>
          <w:spacing w:val="22"/>
          <w:w w:val="105"/>
        </w:rPr>
        <w:t xml:space="preserve"> </w:t>
      </w:r>
      <w:r>
        <w:rPr>
          <w:spacing w:val="11"/>
          <w:w w:val="105"/>
        </w:rPr>
        <w:t>Bulan</w:t>
      </w:r>
    </w:p>
    <w:p>
      <w:pPr>
        <w:pStyle w:val="6"/>
        <w:tabs>
          <w:tab w:val="left" w:pos="2917"/>
        </w:tabs>
        <w:spacing w:line="156" w:lineRule="exact"/>
        <w:ind w:left="538"/>
      </w:pPr>
      <w:r>
        <w:rPr>
          <w:w w:val="105"/>
        </w:rPr>
        <w:t xml:space="preserve">Tujuan </w:t>
      </w:r>
      <w:r>
        <w:rPr>
          <w:spacing w:val="26"/>
          <w:w w:val="105"/>
        </w:rPr>
        <w:t xml:space="preserve"> </w:t>
      </w:r>
      <w:r>
        <w:rPr>
          <w:w w:val="105"/>
        </w:rPr>
        <w:t>penggunaan</w:t>
      </w:r>
      <w:r>
        <w:rPr>
          <w:w w:val="105"/>
        </w:rPr>
        <w:tab/>
      </w:r>
      <w:r>
        <w:t xml:space="preserve">: </w:t>
      </w:r>
      <w:r>
        <w:rPr>
          <w:spacing w:val="10"/>
        </w:rPr>
        <w:t>AJAJJHS</w:t>
      </w:r>
    </w:p>
    <w:p>
      <w:pPr>
        <w:pStyle w:val="6"/>
        <w:spacing w:before="4"/>
      </w:pPr>
    </w:p>
    <w:p>
      <w:pPr>
        <w:pStyle w:val="6"/>
        <w:tabs>
          <w:tab w:val="left" w:pos="2917"/>
        </w:tabs>
        <w:ind w:left="538"/>
      </w:pPr>
      <w:r>
        <w:rPr>
          <w:w w:val="105"/>
        </w:rPr>
        <w:t>Tipe</w:t>
      </w:r>
      <w:r>
        <w:rPr>
          <w:spacing w:val="34"/>
          <w:w w:val="105"/>
        </w:rPr>
        <w:t xml:space="preserve"> </w:t>
      </w:r>
      <w:r>
        <w:rPr>
          <w:spacing w:val="10"/>
          <w:w w:val="105"/>
        </w:rPr>
        <w:t>cicilan</w:t>
      </w:r>
      <w:r>
        <w:rPr>
          <w:spacing w:val="10"/>
          <w:w w:val="105"/>
        </w:rPr>
        <w:tab/>
      </w:r>
      <w:r>
        <w:t>:</w:t>
      </w:r>
      <w:r>
        <w:rPr>
          <w:spacing w:val="14"/>
        </w:rPr>
        <w:t xml:space="preserve"> </w:t>
      </w:r>
      <w:r>
        <w:t>Efektif</w:t>
      </w:r>
      <w:r>
        <w:rPr>
          <w:spacing w:val="59"/>
        </w:rPr>
        <w:t xml:space="preserve"> </w:t>
      </w:r>
      <w:r>
        <w:rPr>
          <w:spacing w:val="10"/>
        </w:rPr>
        <w:t>Menurun</w:t>
      </w:r>
    </w:p>
    <w:p>
      <w:pPr>
        <w:pStyle w:val="6"/>
        <w:spacing w:before="4"/>
      </w:pPr>
    </w:p>
    <w:p>
      <w:pPr>
        <w:pStyle w:val="6"/>
        <w:tabs>
          <w:tab w:val="left" w:pos="2999"/>
        </w:tabs>
        <w:ind w:left="538"/>
      </w:pPr>
      <w:r>
        <w:rPr>
          <w:w w:val="105"/>
        </w:rPr>
        <w:t>Tingkat</w:t>
      </w:r>
      <w:r>
        <w:rPr>
          <w:spacing w:val="39"/>
          <w:w w:val="105"/>
        </w:rPr>
        <w:t xml:space="preserve"> </w:t>
      </w:r>
      <w:r>
        <w:rPr>
          <w:w w:val="105"/>
        </w:rPr>
        <w:t>suku</w:t>
      </w:r>
      <w:r>
        <w:rPr>
          <w:spacing w:val="39"/>
          <w:w w:val="105"/>
        </w:rPr>
        <w:t xml:space="preserve"> </w:t>
      </w:r>
      <w:r>
        <w:rPr>
          <w:spacing w:val="10"/>
          <w:w w:val="105"/>
        </w:rPr>
        <w:t>bunga</w:t>
      </w:r>
      <w:r>
        <w:rPr>
          <w:spacing w:val="10"/>
          <w:w w:val="105"/>
        </w:rPr>
        <w:tab/>
      </w:r>
      <w:r>
        <w:rPr>
          <w:w w:val="105"/>
        </w:rPr>
        <w:t>7</w:t>
      </w:r>
    </w:p>
    <w:p>
      <w:pPr>
        <w:pStyle w:val="6"/>
        <w:spacing w:before="4"/>
      </w:pPr>
    </w:p>
    <w:p>
      <w:pPr>
        <w:pStyle w:val="6"/>
        <w:tabs>
          <w:tab w:val="left" w:pos="2917"/>
        </w:tabs>
        <w:ind w:left="538"/>
      </w:pPr>
      <w:r>
        <w:rPr>
          <w:spacing w:val="9"/>
          <w:w w:val="105"/>
        </w:rPr>
        <w:t>Provisi</w:t>
      </w:r>
      <w:r>
        <w:rPr>
          <w:spacing w:val="9"/>
          <w:w w:val="105"/>
        </w:rPr>
        <w:tab/>
      </w:r>
      <w:r>
        <w:rPr>
          <w:w w:val="105"/>
        </w:rPr>
        <w:t>:</w:t>
      </w:r>
    </w:p>
    <w:p>
      <w:pPr>
        <w:pStyle w:val="6"/>
        <w:spacing w:before="4"/>
      </w:pPr>
    </w:p>
    <w:p>
      <w:pPr>
        <w:pStyle w:val="6"/>
        <w:tabs>
          <w:tab w:val="left" w:pos="2917"/>
        </w:tabs>
        <w:ind w:left="538"/>
      </w:pPr>
      <w:r>
        <w:rPr>
          <w:w w:val="105"/>
        </w:rPr>
        <w:t>Sifat</w:t>
      </w:r>
      <w:r>
        <w:rPr>
          <w:spacing w:val="36"/>
          <w:w w:val="105"/>
        </w:rPr>
        <w:t xml:space="preserve"> </w:t>
      </w:r>
      <w:r>
        <w:rPr>
          <w:spacing w:val="9"/>
          <w:w w:val="105"/>
        </w:rPr>
        <w:t>Kredit</w:t>
      </w:r>
      <w:r>
        <w:rPr>
          <w:spacing w:val="9"/>
          <w:w w:val="105"/>
        </w:rPr>
        <w:tab/>
      </w:r>
      <w:r>
        <w:t>:</w:t>
      </w:r>
      <w:r>
        <w:rPr>
          <w:spacing w:val="47"/>
        </w:rPr>
        <w:t xml:space="preserve"> </w:t>
      </w:r>
      <w:r>
        <w:t>Revolving</w:t>
      </w:r>
    </w:p>
    <w:p>
      <w:pPr>
        <w:pStyle w:val="6"/>
        <w:spacing w:before="4"/>
      </w:pPr>
    </w:p>
    <w:p>
      <w:pPr>
        <w:pStyle w:val="6"/>
        <w:tabs>
          <w:tab w:val="left" w:pos="2999"/>
        </w:tabs>
        <w:ind w:left="538"/>
      </w:pPr>
      <w:r>
        <w:rPr>
          <w:spacing w:val="11"/>
          <w:w w:val="105"/>
        </w:rPr>
        <w:t>Angsuran</w:t>
      </w:r>
      <w:r>
        <w:rPr>
          <w:spacing w:val="11"/>
          <w:w w:val="105"/>
        </w:rPr>
        <w:tab/>
      </w:r>
      <w:r>
        <w:rPr>
          <w:w w:val="105"/>
        </w:rPr>
        <w:t>0</w:t>
      </w:r>
    </w:p>
    <w:p>
      <w:pPr>
        <w:pStyle w:val="6"/>
        <w:spacing w:before="4"/>
      </w:pPr>
    </w:p>
    <w:p>
      <w:pPr>
        <w:pStyle w:val="6"/>
        <w:tabs>
          <w:tab w:val="left" w:pos="2917"/>
        </w:tabs>
        <w:ind w:left="538"/>
      </w:pPr>
      <w:r>
        <w:rPr>
          <w:spacing w:val="9"/>
          <w:w w:val="105"/>
        </w:rPr>
        <w:t>Sektor</w:t>
      </w:r>
      <w:r>
        <w:rPr>
          <w:spacing w:val="12"/>
          <w:w w:val="105"/>
        </w:rPr>
        <w:t xml:space="preserve"> </w:t>
      </w:r>
      <w:r>
        <w:rPr>
          <w:spacing w:val="9"/>
          <w:w w:val="105"/>
        </w:rPr>
        <w:t>Ekonomi</w:t>
      </w:r>
      <w:r>
        <w:rPr>
          <w:spacing w:val="9"/>
          <w:w w:val="105"/>
        </w:rPr>
        <w:tab/>
      </w:r>
      <w:r>
        <w:t>:</w:t>
      </w:r>
      <w:r>
        <w:rPr>
          <w:spacing w:val="38"/>
        </w:rPr>
        <w:t xml:space="preserve"> </w:t>
      </w:r>
      <w:r>
        <w:t xml:space="preserve">INDUSTRI  </w:t>
      </w:r>
      <w:r>
        <w:rPr>
          <w:spacing w:val="3"/>
        </w:rPr>
        <w:t xml:space="preserve"> </w:t>
      </w:r>
      <w:r>
        <w:t>PENGOLAHAN</w:t>
      </w:r>
    </w:p>
    <w:p>
      <w:pPr>
        <w:pStyle w:val="6"/>
        <w:spacing w:before="4"/>
      </w:pPr>
    </w:p>
    <w:p>
      <w:pPr>
        <w:pStyle w:val="6"/>
        <w:tabs>
          <w:tab w:val="left" w:pos="2917"/>
        </w:tabs>
        <w:ind w:left="538"/>
      </w:pPr>
      <w:r>
        <w:rPr>
          <w:w w:val="105"/>
        </w:rPr>
        <w:t>Sub</w:t>
      </w:r>
      <w:r>
        <w:rPr>
          <w:spacing w:val="22"/>
          <w:w w:val="105"/>
        </w:rPr>
        <w:t xml:space="preserve"> </w:t>
      </w:r>
      <w:r>
        <w:rPr>
          <w:spacing w:val="9"/>
          <w:w w:val="105"/>
        </w:rPr>
        <w:t>Sektor</w:t>
      </w:r>
      <w:r>
        <w:rPr>
          <w:spacing w:val="22"/>
          <w:w w:val="105"/>
        </w:rPr>
        <w:t xml:space="preserve"> </w:t>
      </w:r>
      <w:r>
        <w:rPr>
          <w:spacing w:val="9"/>
          <w:w w:val="105"/>
        </w:rPr>
        <w:t>Ekonomi</w:t>
      </w:r>
      <w:r>
        <w:rPr>
          <w:spacing w:val="9"/>
          <w:w w:val="105"/>
        </w:rPr>
        <w:tab/>
      </w:r>
      <w:r>
        <w:t>:</w:t>
      </w:r>
      <w:r>
        <w:rPr>
          <w:spacing w:val="33"/>
        </w:rPr>
        <w:t xml:space="preserve"> </w:t>
      </w:r>
      <w:r>
        <w:t>INDUSTRI</w:t>
      </w:r>
      <w:r>
        <w:rPr>
          <w:spacing w:val="80"/>
        </w:rPr>
        <w:t xml:space="preserve"> </w:t>
      </w:r>
      <w:r>
        <w:t>FURNITUR</w:t>
      </w:r>
      <w:r>
        <w:rPr>
          <w:spacing w:val="80"/>
        </w:rPr>
        <w:t xml:space="preserve"> </w:t>
      </w:r>
      <w:r>
        <w:t>DAN</w:t>
      </w:r>
      <w:r>
        <w:rPr>
          <w:spacing w:val="80"/>
        </w:rPr>
        <w:t xml:space="preserve"> </w:t>
      </w:r>
      <w:r>
        <w:t>INDUSTRI</w:t>
      </w:r>
      <w:r>
        <w:rPr>
          <w:spacing w:val="80"/>
        </w:rPr>
        <w:t xml:space="preserve"> </w:t>
      </w:r>
      <w:r>
        <w:t>PENGOLAHAN</w:t>
      </w:r>
      <w:r>
        <w:rPr>
          <w:spacing w:val="81"/>
        </w:rPr>
        <w:t xml:space="preserve"> </w:t>
      </w:r>
      <w:r>
        <w:t>LAINNYA</w:t>
      </w:r>
    </w:p>
    <w:p>
      <w:pPr>
        <w:pStyle w:val="6"/>
        <w:spacing w:before="4"/>
      </w:pPr>
    </w:p>
    <w:p>
      <w:pPr>
        <w:pStyle w:val="6"/>
        <w:tabs>
          <w:tab w:val="left" w:pos="2917"/>
        </w:tabs>
        <w:ind w:left="538"/>
      </w:pPr>
      <w:r>
        <w:rPr>
          <w:w w:val="105"/>
        </w:rPr>
        <w:t>Sub</w:t>
      </w:r>
      <w:r>
        <w:rPr>
          <w:spacing w:val="26"/>
          <w:w w:val="105"/>
        </w:rPr>
        <w:t xml:space="preserve"> </w:t>
      </w:r>
      <w:r>
        <w:rPr>
          <w:w w:val="105"/>
        </w:rPr>
        <w:t>sub</w:t>
      </w:r>
      <w:r>
        <w:rPr>
          <w:spacing w:val="27"/>
          <w:w w:val="105"/>
        </w:rPr>
        <w:t xml:space="preserve"> </w:t>
      </w:r>
      <w:r>
        <w:rPr>
          <w:spacing w:val="9"/>
          <w:w w:val="105"/>
        </w:rPr>
        <w:t>sektor</w:t>
      </w:r>
      <w:r>
        <w:rPr>
          <w:spacing w:val="26"/>
          <w:w w:val="105"/>
        </w:rPr>
        <w:t xml:space="preserve"> </w:t>
      </w:r>
      <w:r>
        <w:rPr>
          <w:spacing w:val="9"/>
          <w:w w:val="105"/>
        </w:rPr>
        <w:t>ekonomi</w:t>
      </w:r>
      <w:r>
        <w:rPr>
          <w:spacing w:val="9"/>
          <w:w w:val="105"/>
        </w:rPr>
        <w:tab/>
      </w:r>
      <w:r>
        <w:t>:</w:t>
      </w:r>
      <w:r>
        <w:rPr>
          <w:spacing w:val="17"/>
        </w:rPr>
        <w:t xml:space="preserve"> </w:t>
      </w:r>
      <w:r>
        <w:t>Industri</w:t>
      </w:r>
      <w:r>
        <w:rPr>
          <w:spacing w:val="63"/>
        </w:rPr>
        <w:t xml:space="preserve"> </w:t>
      </w:r>
      <w:r>
        <w:rPr>
          <w:spacing w:val="10"/>
        </w:rPr>
        <w:t>Furnitur</w:t>
      </w:r>
    </w:p>
    <w:p>
      <w:pPr>
        <w:pStyle w:val="6"/>
        <w:spacing w:before="4"/>
        <w:rPr>
          <w:sz w:val="29"/>
        </w:rPr>
      </w:pPr>
      <w:r>
        <w:pict>
          <v:shape id="_x0000_s1029" o:spid="_x0000_s1029" o:spt="202" type="#_x0000_t202" style="position:absolute;left:0pt;margin-left:58.65pt;margin-top:19.95pt;height:20.55pt;width:491.7pt;mso-position-horizontal-relative:page;mso-wrap-distance-bottom:0pt;mso-wrap-distance-top:0pt;z-index:-251652096;mso-width-relative:page;mso-height-relative:page;" fillcolor="#D0D0D0" filled="t" stroked="t" coordsize="21600,21600">
            <v:path/>
            <v:fill on="t" focussize="0,0"/>
            <v:stroke weight="0.512677165354331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26"/>
                    <w:ind w:left="3647" w:right="3586"/>
                    <w:jc w:val="center"/>
                  </w:pPr>
                  <w:r>
                    <w:rPr>
                      <w:w w:val="105"/>
                    </w:rPr>
                    <w:t xml:space="preserve">Hubungan 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 xml:space="preserve">dengan 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 xml:space="preserve">Bank 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 xml:space="preserve">/ 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 xml:space="preserve">Hasil </w:t>
                  </w:r>
                  <w:r>
                    <w:rPr>
                      <w:spacing w:val="2"/>
                      <w:w w:val="105"/>
                    </w:rPr>
                    <w:t xml:space="preserve"> </w:t>
                  </w:r>
                  <w:r>
                    <w:rPr>
                      <w:spacing w:val="10"/>
                      <w:w w:val="105"/>
                    </w:rPr>
                    <w:t>SLIK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2"/>
        <w:rPr>
          <w:sz w:val="12"/>
        </w:rPr>
      </w:pPr>
    </w:p>
    <w:p>
      <w:pPr>
        <w:pStyle w:val="2"/>
        <w:spacing w:before="1"/>
        <w:ind w:left="3584"/>
      </w:pPr>
      <w:r>
        <w:rPr>
          <w:w w:val="105"/>
        </w:rPr>
        <w:t>Bank</w:t>
      </w:r>
      <w:r>
        <w:rPr>
          <w:spacing w:val="28"/>
          <w:w w:val="105"/>
        </w:rPr>
        <w:t xml:space="preserve"> </w:t>
      </w:r>
      <w:r>
        <w:rPr>
          <w:w w:val="105"/>
        </w:rPr>
        <w:t>BJB</w:t>
      </w:r>
    </w:p>
    <w:tbl>
      <w:tblPr>
        <w:tblStyle w:val="5"/>
        <w:tblW w:w="0" w:type="auto"/>
        <w:tblInd w:w="15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66"/>
        <w:gridCol w:w="1394"/>
        <w:gridCol w:w="1876"/>
        <w:gridCol w:w="666"/>
        <w:gridCol w:w="625"/>
        <w:gridCol w:w="1209"/>
        <w:gridCol w:w="963"/>
        <w:gridCol w:w="2019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066" w:type="dxa"/>
            <w:tcBorders>
              <w:bottom w:val="single" w:color="7F7F7F" w:sz="12" w:space="0"/>
            </w:tcBorders>
          </w:tcPr>
          <w:p>
            <w:pPr>
              <w:pStyle w:val="9"/>
              <w:ind w:left="11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Nama</w:t>
            </w:r>
            <w:r>
              <w:rPr>
                <w:b/>
                <w:spacing w:val="2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Bank</w:t>
            </w:r>
          </w:p>
        </w:tc>
        <w:tc>
          <w:tcPr>
            <w:tcW w:w="1394" w:type="dxa"/>
            <w:tcBorders>
              <w:bottom w:val="single" w:color="7F7F7F" w:sz="12" w:space="0"/>
            </w:tcBorders>
          </w:tcPr>
          <w:p>
            <w:pPr>
              <w:pStyle w:val="9"/>
              <w:ind w:left="15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Nama </w:t>
            </w:r>
            <w:r>
              <w:rPr>
                <w:b/>
                <w:spacing w:val="8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Fasilitas</w:t>
            </w:r>
          </w:p>
        </w:tc>
        <w:tc>
          <w:tcPr>
            <w:tcW w:w="1876" w:type="dxa"/>
            <w:tcBorders>
              <w:bottom w:val="single" w:color="7F7F7F" w:sz="12" w:space="0"/>
            </w:tcBorders>
          </w:tcPr>
          <w:p>
            <w:pPr>
              <w:pStyle w:val="9"/>
              <w:ind w:left="21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Tujuan </w:t>
            </w:r>
            <w:r>
              <w:rPr>
                <w:b/>
                <w:spacing w:val="4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Peminjaman</w:t>
            </w:r>
          </w:p>
        </w:tc>
        <w:tc>
          <w:tcPr>
            <w:tcW w:w="666" w:type="dxa"/>
            <w:tcBorders>
              <w:bottom w:val="single" w:color="7F7F7F" w:sz="12" w:space="0"/>
            </w:tcBorders>
          </w:tcPr>
          <w:p>
            <w:pPr>
              <w:pStyle w:val="9"/>
              <w:ind w:left="78"/>
              <w:rPr>
                <w:b/>
                <w:sz w:val="13"/>
              </w:rPr>
            </w:pPr>
            <w:r>
              <w:rPr>
                <w:b/>
                <w:sz w:val="13"/>
              </w:rPr>
              <w:t>Top</w:t>
            </w:r>
            <w:r>
              <w:rPr>
                <w:b/>
                <w:spacing w:val="42"/>
                <w:sz w:val="13"/>
              </w:rPr>
              <w:t xml:space="preserve"> </w:t>
            </w:r>
            <w:r>
              <w:rPr>
                <w:b/>
                <w:sz w:val="13"/>
              </w:rPr>
              <w:t>Up</w:t>
            </w:r>
          </w:p>
        </w:tc>
        <w:tc>
          <w:tcPr>
            <w:tcW w:w="625" w:type="dxa"/>
            <w:tcBorders>
              <w:bottom w:val="single" w:color="7F7F7F" w:sz="12" w:space="0"/>
            </w:tcBorders>
          </w:tcPr>
          <w:p>
            <w:pPr>
              <w:pStyle w:val="9"/>
              <w:ind w:left="6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Plafon</w:t>
            </w:r>
          </w:p>
        </w:tc>
        <w:tc>
          <w:tcPr>
            <w:tcW w:w="1209" w:type="dxa"/>
            <w:tcBorders>
              <w:bottom w:val="single" w:color="7F7F7F" w:sz="12" w:space="0"/>
            </w:tcBorders>
          </w:tcPr>
          <w:p>
            <w:pPr>
              <w:pStyle w:val="9"/>
              <w:ind w:left="14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Outstanding</w:t>
            </w:r>
          </w:p>
        </w:tc>
        <w:tc>
          <w:tcPr>
            <w:tcW w:w="963" w:type="dxa"/>
            <w:tcBorders>
              <w:bottom w:val="single" w:color="7F7F7F" w:sz="12" w:space="0"/>
            </w:tcBorders>
          </w:tcPr>
          <w:p>
            <w:pPr>
              <w:pStyle w:val="9"/>
              <w:ind w:left="111"/>
              <w:rPr>
                <w:b/>
                <w:sz w:val="13"/>
              </w:rPr>
            </w:pPr>
            <w:r>
              <w:rPr>
                <w:b/>
                <w:spacing w:val="10"/>
                <w:w w:val="105"/>
                <w:sz w:val="13"/>
              </w:rPr>
              <w:t>Angsuran</w:t>
            </w:r>
            <w:r>
              <w:rPr>
                <w:b/>
                <w:spacing w:val="-26"/>
                <w:sz w:val="13"/>
              </w:rPr>
              <w:t xml:space="preserve"> </w:t>
            </w:r>
          </w:p>
        </w:tc>
        <w:tc>
          <w:tcPr>
            <w:tcW w:w="2019" w:type="dxa"/>
            <w:tcBorders>
              <w:bottom w:val="single" w:color="7F7F7F" w:sz="12" w:space="0"/>
              <w:right w:val="single" w:color="7F7F7F" w:sz="12" w:space="0"/>
            </w:tcBorders>
          </w:tcPr>
          <w:p>
            <w:pPr>
              <w:pStyle w:val="9"/>
              <w:ind w:left="23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Pinjaman </w:t>
            </w:r>
            <w:r>
              <w:rPr>
                <w:b/>
                <w:spacing w:val="1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 xml:space="preserve">Atas </w:t>
            </w:r>
            <w:r>
              <w:rPr>
                <w:b/>
                <w:spacing w:val="1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Nama</w:t>
            </w:r>
          </w:p>
        </w:tc>
      </w:tr>
    </w:tbl>
    <w:p>
      <w:pPr>
        <w:spacing w:after="0"/>
        <w:rPr>
          <w:sz w:val="13"/>
        </w:rPr>
        <w:sectPr>
          <w:pgSz w:w="11900" w:h="16840"/>
          <w:pgMar w:top="760" w:right="760" w:bottom="280" w:left="1040" w:header="720" w:footer="720" w:gutter="0"/>
          <w:cols w:space="720" w:num="1"/>
        </w:sectPr>
      </w:pPr>
    </w:p>
    <w:p>
      <w:pPr>
        <w:spacing w:before="80" w:after="15"/>
        <w:ind w:left="3595" w:right="3577" w:firstLine="0"/>
        <w:jc w:val="center"/>
        <w:rPr>
          <w:b/>
          <w:sz w:val="13"/>
        </w:rPr>
      </w:pPr>
      <w:r>
        <w:rPr>
          <w:b/>
          <w:w w:val="105"/>
          <w:sz w:val="13"/>
        </w:rPr>
        <w:t>Bank</w:t>
      </w:r>
      <w:r>
        <w:rPr>
          <w:b/>
          <w:spacing w:val="39"/>
          <w:w w:val="105"/>
          <w:sz w:val="13"/>
        </w:rPr>
        <w:t xml:space="preserve"> </w:t>
      </w:r>
      <w:r>
        <w:rPr>
          <w:b/>
          <w:w w:val="105"/>
          <w:sz w:val="13"/>
        </w:rPr>
        <w:t>Lain</w:t>
      </w:r>
    </w:p>
    <w:tbl>
      <w:tblPr>
        <w:tblStyle w:val="5"/>
        <w:tblW w:w="0" w:type="auto"/>
        <w:tblInd w:w="15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0"/>
        <w:gridCol w:w="1220"/>
        <w:gridCol w:w="1241"/>
        <w:gridCol w:w="1220"/>
        <w:gridCol w:w="1220"/>
        <w:gridCol w:w="1220"/>
        <w:gridCol w:w="1220"/>
        <w:gridCol w:w="1261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</w:tblPrEx>
        <w:trPr>
          <w:trHeight w:val="421" w:hRule="atLeast"/>
        </w:trPr>
        <w:tc>
          <w:tcPr>
            <w:tcW w:w="1220" w:type="dxa"/>
          </w:tcPr>
          <w:p>
            <w:pPr>
              <w:pStyle w:val="9"/>
              <w:ind w:left="20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Nama</w:t>
            </w:r>
            <w:r>
              <w:rPr>
                <w:b/>
                <w:spacing w:val="25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Bank</w:t>
            </w:r>
          </w:p>
        </w:tc>
        <w:tc>
          <w:tcPr>
            <w:tcW w:w="1220" w:type="dxa"/>
          </w:tcPr>
          <w:p>
            <w:pPr>
              <w:pStyle w:val="9"/>
              <w:ind w:left="6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Nama </w:t>
            </w:r>
            <w:r>
              <w:rPr>
                <w:b/>
                <w:spacing w:val="8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Fasilitas</w:t>
            </w:r>
          </w:p>
        </w:tc>
        <w:tc>
          <w:tcPr>
            <w:tcW w:w="1241" w:type="dxa"/>
          </w:tcPr>
          <w:p>
            <w:pPr>
              <w:pStyle w:val="9"/>
              <w:spacing w:line="252" w:lineRule="auto"/>
              <w:ind w:left="169" w:firstLine="19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Tujuan</w:t>
            </w:r>
            <w:r>
              <w:rPr>
                <w:b/>
                <w:spacing w:val="1"/>
                <w:w w:val="105"/>
                <w:sz w:val="13"/>
              </w:rPr>
              <w:t xml:space="preserve"> </w:t>
            </w:r>
            <w:r>
              <w:rPr>
                <w:b/>
                <w:sz w:val="13"/>
              </w:rPr>
              <w:t>Peminjaman</w:t>
            </w:r>
          </w:p>
        </w:tc>
        <w:tc>
          <w:tcPr>
            <w:tcW w:w="1220" w:type="dxa"/>
          </w:tcPr>
          <w:p>
            <w:pPr>
              <w:pStyle w:val="9"/>
              <w:ind w:left="354"/>
              <w:rPr>
                <w:b/>
                <w:sz w:val="13"/>
              </w:rPr>
            </w:pPr>
            <w:r>
              <w:rPr>
                <w:b/>
                <w:sz w:val="13"/>
              </w:rPr>
              <w:t>Top</w:t>
            </w:r>
            <w:r>
              <w:rPr>
                <w:b/>
                <w:spacing w:val="41"/>
                <w:sz w:val="13"/>
              </w:rPr>
              <w:t xml:space="preserve"> </w:t>
            </w:r>
            <w:r>
              <w:rPr>
                <w:b/>
                <w:sz w:val="13"/>
              </w:rPr>
              <w:t>Up</w:t>
            </w:r>
          </w:p>
        </w:tc>
        <w:tc>
          <w:tcPr>
            <w:tcW w:w="1220" w:type="dxa"/>
          </w:tcPr>
          <w:p>
            <w:pPr>
              <w:pStyle w:val="9"/>
              <w:ind w:left="36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Plafon</w:t>
            </w:r>
          </w:p>
        </w:tc>
        <w:tc>
          <w:tcPr>
            <w:tcW w:w="1220" w:type="dxa"/>
          </w:tcPr>
          <w:p>
            <w:pPr>
              <w:pStyle w:val="9"/>
              <w:ind w:left="13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Outstanding</w:t>
            </w:r>
          </w:p>
        </w:tc>
        <w:tc>
          <w:tcPr>
            <w:tcW w:w="1220" w:type="dxa"/>
          </w:tcPr>
          <w:p>
            <w:pPr>
              <w:pStyle w:val="9"/>
              <w:ind w:left="242"/>
              <w:rPr>
                <w:b/>
                <w:sz w:val="13"/>
              </w:rPr>
            </w:pPr>
            <w:r>
              <w:rPr>
                <w:b/>
                <w:spacing w:val="10"/>
                <w:w w:val="105"/>
                <w:sz w:val="13"/>
              </w:rPr>
              <w:t>Angsuran</w:t>
            </w:r>
            <w:r>
              <w:rPr>
                <w:b/>
                <w:spacing w:val="-26"/>
                <w:sz w:val="13"/>
              </w:rPr>
              <w:t xml:space="preserve"> </w:t>
            </w:r>
          </w:p>
        </w:tc>
        <w:tc>
          <w:tcPr>
            <w:tcW w:w="1261" w:type="dxa"/>
            <w:tcBorders>
              <w:right w:val="single" w:color="7F7F7F" w:sz="12" w:space="0"/>
            </w:tcBorders>
          </w:tcPr>
          <w:p>
            <w:pPr>
              <w:pStyle w:val="9"/>
              <w:spacing w:line="252" w:lineRule="auto"/>
              <w:ind w:left="426" w:hanging="34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Pinjaman</w:t>
            </w:r>
            <w:r>
              <w:rPr>
                <w:b/>
                <w:spacing w:val="20"/>
                <w:w w:val="105"/>
                <w:sz w:val="13"/>
              </w:rPr>
              <w:t xml:space="preserve"> </w:t>
            </w:r>
            <w:r>
              <w:rPr>
                <w:b/>
                <w:spacing w:val="10"/>
                <w:w w:val="105"/>
                <w:sz w:val="13"/>
              </w:rPr>
              <w:t>Atas</w:t>
            </w:r>
            <w:r>
              <w:rPr>
                <w:b/>
                <w:spacing w:val="-37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Nama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220" w:type="dxa"/>
          </w:tcPr>
          <w:p>
            <w:pPr>
              <w:pStyle w:val="9"/>
              <w:ind w:left="5"/>
              <w:rPr>
                <w:sz w:val="13"/>
              </w:rPr>
            </w:pPr>
            <w:r>
              <w:rPr>
                <w:spacing w:val="11"/>
                <w:w w:val="105"/>
                <w:sz w:val="13"/>
              </w:rPr>
              <w:t>MEGA</w:t>
            </w:r>
          </w:p>
        </w:tc>
        <w:tc>
          <w:tcPr>
            <w:tcW w:w="1220" w:type="dxa"/>
          </w:tcPr>
          <w:p>
            <w:pPr>
              <w:pStyle w:val="9"/>
              <w:ind w:left="5"/>
              <w:rPr>
                <w:sz w:val="13"/>
              </w:rPr>
            </w:pPr>
            <w:r>
              <w:rPr>
                <w:w w:val="105"/>
                <w:sz w:val="13"/>
              </w:rPr>
              <w:t>KONSUMTIF</w:t>
            </w:r>
          </w:p>
        </w:tc>
        <w:tc>
          <w:tcPr>
            <w:tcW w:w="1241" w:type="dxa"/>
          </w:tcPr>
          <w:p>
            <w:pPr>
              <w:pStyle w:val="9"/>
              <w:ind w:left="5"/>
              <w:rPr>
                <w:sz w:val="13"/>
              </w:rPr>
            </w:pPr>
            <w:r>
              <w:rPr>
                <w:w w:val="105"/>
                <w:sz w:val="13"/>
              </w:rPr>
              <w:t>Konsumtif</w:t>
            </w:r>
          </w:p>
        </w:tc>
        <w:tc>
          <w:tcPr>
            <w:tcW w:w="1220" w:type="dxa"/>
          </w:tcPr>
          <w:p>
            <w:pPr>
              <w:pStyle w:val="9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20" w:type="dxa"/>
          </w:tcPr>
          <w:p>
            <w:pPr>
              <w:pStyle w:val="9"/>
              <w:ind w:left="5"/>
              <w:rPr>
                <w:sz w:val="13"/>
              </w:rPr>
            </w:pPr>
            <w:r>
              <w:rPr>
                <w:w w:val="105"/>
                <w:sz w:val="13"/>
              </w:rPr>
              <w:t>Rp.</w:t>
            </w:r>
            <w:r>
              <w:rPr>
                <w:spacing w:val="21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10.000.000</w:t>
            </w:r>
          </w:p>
        </w:tc>
        <w:tc>
          <w:tcPr>
            <w:tcW w:w="1220" w:type="dxa"/>
          </w:tcPr>
          <w:p>
            <w:pPr>
              <w:pStyle w:val="9"/>
              <w:ind w:left="6"/>
              <w:rPr>
                <w:sz w:val="13"/>
              </w:rPr>
            </w:pPr>
            <w:r>
              <w:rPr>
                <w:w w:val="105"/>
                <w:sz w:val="13"/>
              </w:rPr>
              <w:t>Rp.</w:t>
            </w:r>
            <w:r>
              <w:rPr>
                <w:spacing w:val="19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11.207.184</w:t>
            </w:r>
          </w:p>
        </w:tc>
        <w:tc>
          <w:tcPr>
            <w:tcW w:w="1220" w:type="dxa"/>
          </w:tcPr>
          <w:p>
            <w:pPr>
              <w:pStyle w:val="9"/>
              <w:ind w:left="6"/>
              <w:rPr>
                <w:sz w:val="13"/>
              </w:rPr>
            </w:pPr>
            <w:r>
              <w:rPr>
                <w:w w:val="105"/>
                <w:sz w:val="13"/>
              </w:rPr>
              <w:t>Rp.</w:t>
            </w:r>
            <w:r>
              <w:rPr>
                <w:spacing w:val="23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1.100.000</w:t>
            </w:r>
          </w:p>
        </w:tc>
        <w:tc>
          <w:tcPr>
            <w:tcW w:w="1261" w:type="dxa"/>
            <w:tcBorders>
              <w:right w:val="single" w:color="7F7F7F" w:sz="12" w:space="0"/>
            </w:tcBorders>
          </w:tcPr>
          <w:p>
            <w:pPr>
              <w:pStyle w:val="9"/>
              <w:ind w:left="6"/>
              <w:rPr>
                <w:sz w:val="13"/>
              </w:rPr>
            </w:pPr>
            <w:r>
              <w:rPr>
                <w:w w:val="105"/>
                <w:sz w:val="13"/>
              </w:rPr>
              <w:t>ADI</w:t>
            </w:r>
            <w:r>
              <w:rPr>
                <w:spacing w:val="3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CANDRA</w:t>
            </w:r>
            <w:r>
              <w:rPr>
                <w:spacing w:val="3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1220" w:type="dxa"/>
          </w:tcPr>
          <w:p>
            <w:pPr>
              <w:pStyle w:val="9"/>
              <w:ind w:left="5"/>
              <w:rPr>
                <w:sz w:val="13"/>
              </w:rPr>
            </w:pPr>
            <w:r>
              <w:rPr>
                <w:w w:val="105"/>
                <w:sz w:val="13"/>
              </w:rPr>
              <w:t>DANAMON</w:t>
            </w:r>
          </w:p>
        </w:tc>
        <w:tc>
          <w:tcPr>
            <w:tcW w:w="1220" w:type="dxa"/>
          </w:tcPr>
          <w:p>
            <w:pPr>
              <w:pStyle w:val="9"/>
              <w:ind w:left="5"/>
              <w:rPr>
                <w:sz w:val="13"/>
              </w:rPr>
            </w:pPr>
            <w:r>
              <w:rPr>
                <w:w w:val="105"/>
                <w:sz w:val="13"/>
              </w:rPr>
              <w:t>KONSUMTIF</w:t>
            </w:r>
          </w:p>
        </w:tc>
        <w:tc>
          <w:tcPr>
            <w:tcW w:w="1241" w:type="dxa"/>
          </w:tcPr>
          <w:p>
            <w:pPr>
              <w:pStyle w:val="9"/>
              <w:ind w:left="5"/>
              <w:rPr>
                <w:sz w:val="13"/>
              </w:rPr>
            </w:pPr>
            <w:r>
              <w:rPr>
                <w:w w:val="105"/>
                <w:sz w:val="13"/>
              </w:rPr>
              <w:t>Konsumtif</w:t>
            </w:r>
          </w:p>
        </w:tc>
        <w:tc>
          <w:tcPr>
            <w:tcW w:w="1220" w:type="dxa"/>
          </w:tcPr>
          <w:p>
            <w:pPr>
              <w:pStyle w:val="9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20" w:type="dxa"/>
          </w:tcPr>
          <w:p>
            <w:pPr>
              <w:pStyle w:val="9"/>
              <w:spacing w:line="252" w:lineRule="auto"/>
              <w:ind w:left="5" w:right="18"/>
              <w:rPr>
                <w:sz w:val="13"/>
              </w:rPr>
            </w:pPr>
            <w:r>
              <w:rPr>
                <w:spacing w:val="9"/>
                <w:w w:val="105"/>
                <w:sz w:val="13"/>
              </w:rPr>
              <w:t>Rp.</w:t>
            </w:r>
            <w:r>
              <w:rPr>
                <w:spacing w:val="10"/>
                <w:w w:val="105"/>
                <w:sz w:val="13"/>
              </w:rPr>
              <w:t xml:space="preserve"> </w:t>
            </w:r>
            <w:r>
              <w:rPr>
                <w:spacing w:val="10"/>
                <w:sz w:val="13"/>
              </w:rPr>
              <w:t>2.336.056.650</w:t>
            </w:r>
          </w:p>
        </w:tc>
        <w:tc>
          <w:tcPr>
            <w:tcW w:w="1220" w:type="dxa"/>
          </w:tcPr>
          <w:p>
            <w:pPr>
              <w:pStyle w:val="9"/>
              <w:spacing w:line="252" w:lineRule="auto"/>
              <w:ind w:left="6" w:right="18"/>
              <w:rPr>
                <w:sz w:val="13"/>
              </w:rPr>
            </w:pPr>
            <w:r>
              <w:rPr>
                <w:spacing w:val="9"/>
                <w:w w:val="105"/>
                <w:sz w:val="13"/>
              </w:rPr>
              <w:t>Rp.</w:t>
            </w:r>
            <w:r>
              <w:rPr>
                <w:spacing w:val="10"/>
                <w:w w:val="105"/>
                <w:sz w:val="13"/>
              </w:rPr>
              <w:t xml:space="preserve"> </w:t>
            </w:r>
            <w:r>
              <w:rPr>
                <w:spacing w:val="10"/>
                <w:sz w:val="13"/>
              </w:rPr>
              <w:t>1.915.200.018</w:t>
            </w:r>
          </w:p>
        </w:tc>
        <w:tc>
          <w:tcPr>
            <w:tcW w:w="1220" w:type="dxa"/>
          </w:tcPr>
          <w:p>
            <w:pPr>
              <w:pStyle w:val="9"/>
              <w:ind w:left="6"/>
              <w:rPr>
                <w:sz w:val="13"/>
              </w:rPr>
            </w:pPr>
            <w:r>
              <w:rPr>
                <w:w w:val="105"/>
                <w:sz w:val="13"/>
              </w:rPr>
              <w:t>Rp.</w:t>
            </w:r>
            <w:r>
              <w:rPr>
                <w:spacing w:val="21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26.229.267</w:t>
            </w:r>
          </w:p>
        </w:tc>
        <w:tc>
          <w:tcPr>
            <w:tcW w:w="1261" w:type="dxa"/>
            <w:tcBorders>
              <w:right w:val="single" w:color="7F7F7F" w:sz="12" w:space="0"/>
            </w:tcBorders>
          </w:tcPr>
          <w:p>
            <w:pPr>
              <w:pStyle w:val="9"/>
              <w:ind w:left="6"/>
              <w:rPr>
                <w:sz w:val="13"/>
              </w:rPr>
            </w:pPr>
            <w:r>
              <w:rPr>
                <w:w w:val="105"/>
                <w:sz w:val="13"/>
              </w:rPr>
              <w:t>ADI</w:t>
            </w:r>
            <w:r>
              <w:rPr>
                <w:spacing w:val="3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CANDRA</w:t>
            </w:r>
            <w:r>
              <w:rPr>
                <w:spacing w:val="3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220" w:type="dxa"/>
            <w:tcBorders>
              <w:bottom w:val="single" w:color="7F7F7F" w:sz="12" w:space="0"/>
            </w:tcBorders>
          </w:tcPr>
          <w:p>
            <w:pPr>
              <w:pStyle w:val="9"/>
              <w:ind w:left="5"/>
              <w:rPr>
                <w:sz w:val="13"/>
              </w:rPr>
            </w:pPr>
            <w:r>
              <w:rPr>
                <w:w w:val="105"/>
                <w:sz w:val="13"/>
              </w:rPr>
              <w:t>JAGO</w:t>
            </w:r>
          </w:p>
        </w:tc>
        <w:tc>
          <w:tcPr>
            <w:tcW w:w="1220" w:type="dxa"/>
            <w:tcBorders>
              <w:bottom w:val="single" w:color="7F7F7F" w:sz="12" w:space="0"/>
            </w:tcBorders>
          </w:tcPr>
          <w:p>
            <w:pPr>
              <w:pStyle w:val="9"/>
              <w:ind w:left="5"/>
              <w:rPr>
                <w:sz w:val="13"/>
              </w:rPr>
            </w:pPr>
            <w:r>
              <w:rPr>
                <w:w w:val="105"/>
                <w:sz w:val="13"/>
              </w:rPr>
              <w:t>KONSUMTIF</w:t>
            </w:r>
          </w:p>
        </w:tc>
        <w:tc>
          <w:tcPr>
            <w:tcW w:w="1241" w:type="dxa"/>
            <w:tcBorders>
              <w:bottom w:val="single" w:color="7F7F7F" w:sz="12" w:space="0"/>
            </w:tcBorders>
          </w:tcPr>
          <w:p>
            <w:pPr>
              <w:pStyle w:val="9"/>
              <w:ind w:left="5"/>
              <w:rPr>
                <w:sz w:val="13"/>
              </w:rPr>
            </w:pPr>
            <w:r>
              <w:rPr>
                <w:w w:val="105"/>
                <w:sz w:val="13"/>
              </w:rPr>
              <w:t>Konsumtif</w:t>
            </w:r>
          </w:p>
        </w:tc>
        <w:tc>
          <w:tcPr>
            <w:tcW w:w="1220" w:type="dxa"/>
            <w:tcBorders>
              <w:bottom w:val="single" w:color="7F7F7F" w:sz="12" w:space="0"/>
            </w:tcBorders>
          </w:tcPr>
          <w:p>
            <w:pPr>
              <w:pStyle w:val="9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20" w:type="dxa"/>
            <w:tcBorders>
              <w:bottom w:val="single" w:color="7F7F7F" w:sz="12" w:space="0"/>
            </w:tcBorders>
          </w:tcPr>
          <w:p>
            <w:pPr>
              <w:pStyle w:val="9"/>
              <w:ind w:left="5"/>
              <w:rPr>
                <w:sz w:val="13"/>
              </w:rPr>
            </w:pPr>
            <w:r>
              <w:rPr>
                <w:w w:val="105"/>
                <w:sz w:val="13"/>
              </w:rPr>
              <w:t>Rp.</w:t>
            </w:r>
            <w:r>
              <w:rPr>
                <w:spacing w:val="23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1.000.000</w:t>
            </w:r>
          </w:p>
        </w:tc>
        <w:tc>
          <w:tcPr>
            <w:tcW w:w="1220" w:type="dxa"/>
            <w:tcBorders>
              <w:bottom w:val="single" w:color="7F7F7F" w:sz="12" w:space="0"/>
            </w:tcBorders>
          </w:tcPr>
          <w:p>
            <w:pPr>
              <w:pStyle w:val="9"/>
              <w:ind w:left="6"/>
              <w:rPr>
                <w:sz w:val="13"/>
              </w:rPr>
            </w:pPr>
            <w:r>
              <w:rPr>
                <w:w w:val="105"/>
                <w:sz w:val="13"/>
              </w:rPr>
              <w:t>Rp.</w:t>
            </w:r>
            <w:r>
              <w:rPr>
                <w:spacing w:val="25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636.299</w:t>
            </w:r>
          </w:p>
        </w:tc>
        <w:tc>
          <w:tcPr>
            <w:tcW w:w="1220" w:type="dxa"/>
            <w:tcBorders>
              <w:bottom w:val="single" w:color="7F7F7F" w:sz="12" w:space="0"/>
            </w:tcBorders>
          </w:tcPr>
          <w:p>
            <w:pPr>
              <w:pStyle w:val="9"/>
              <w:ind w:left="6"/>
              <w:rPr>
                <w:sz w:val="13"/>
              </w:rPr>
            </w:pPr>
            <w:r>
              <w:rPr>
                <w:w w:val="105"/>
                <w:sz w:val="13"/>
              </w:rPr>
              <w:t>Rp.</w:t>
            </w:r>
            <w:r>
              <w:rPr>
                <w:spacing w:val="25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175.525</w:t>
            </w:r>
          </w:p>
        </w:tc>
        <w:tc>
          <w:tcPr>
            <w:tcW w:w="1261" w:type="dxa"/>
            <w:tcBorders>
              <w:bottom w:val="single" w:color="7F7F7F" w:sz="12" w:space="0"/>
              <w:right w:val="single" w:color="7F7F7F" w:sz="12" w:space="0"/>
            </w:tcBorders>
          </w:tcPr>
          <w:p>
            <w:pPr>
              <w:pStyle w:val="9"/>
              <w:ind w:left="6"/>
              <w:rPr>
                <w:sz w:val="13"/>
              </w:rPr>
            </w:pPr>
            <w:r>
              <w:rPr>
                <w:w w:val="105"/>
                <w:sz w:val="13"/>
              </w:rPr>
              <w:t>ADI</w:t>
            </w:r>
            <w:r>
              <w:rPr>
                <w:spacing w:val="3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CANDRA</w:t>
            </w:r>
            <w:r>
              <w:rPr>
                <w:spacing w:val="39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</w:t>
            </w:r>
          </w:p>
        </w:tc>
      </w:tr>
    </w:tbl>
    <w:p>
      <w:pPr>
        <w:pStyle w:val="6"/>
        <w:spacing w:before="2"/>
        <w:rPr>
          <w:b/>
          <w:sz w:val="22"/>
        </w:rPr>
      </w:pPr>
      <w:r>
        <w:pict>
          <v:shape id="_x0000_s1030" o:spid="_x0000_s1030" o:spt="202" type="#_x0000_t202" style="position:absolute;left:0pt;margin-left:58.65pt;margin-top:15.6pt;height:20.55pt;width:491.7pt;mso-position-horizontal-relative:page;mso-wrap-distance-bottom:0pt;mso-wrap-distance-top:0pt;z-index:-251651072;mso-width-relative:page;mso-height-relative:page;" fillcolor="#D0D0D0" filled="t" stroked="t" coordsize="21600,21600">
            <v:path/>
            <v:fill on="t" focussize="0,0"/>
            <v:stroke weight="0.512677165354331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26"/>
                    <w:ind w:left="3626" w:right="3616"/>
                    <w:jc w:val="center"/>
                  </w:pPr>
                  <w:r>
                    <w:rPr>
                      <w:w w:val="105"/>
                    </w:rPr>
                    <w:t xml:space="preserve">Verifikasi </w:t>
                  </w:r>
                  <w:r>
                    <w:rPr>
                      <w:spacing w:val="12"/>
                      <w:w w:val="105"/>
                    </w:rPr>
                    <w:t xml:space="preserve"> </w:t>
                  </w:r>
                  <w:r>
                    <w:rPr>
                      <w:spacing w:val="10"/>
                      <w:w w:val="105"/>
                    </w:rPr>
                    <w:t>Kebutuhan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11"/>
        <w:rPr>
          <w:b/>
          <w:sz w:val="7"/>
        </w:rPr>
      </w:pPr>
    </w:p>
    <w:p>
      <w:pPr>
        <w:pStyle w:val="6"/>
        <w:tabs>
          <w:tab w:val="left" w:pos="2968"/>
        </w:tabs>
        <w:spacing w:before="103"/>
        <w:ind w:left="179"/>
      </w:pPr>
      <w:r>
        <w:rPr>
          <w:w w:val="105"/>
        </w:rPr>
        <w:t>Nama</w:t>
      </w:r>
      <w:r>
        <w:rPr>
          <w:spacing w:val="28"/>
          <w:w w:val="105"/>
        </w:rPr>
        <w:t xml:space="preserve"> </w:t>
      </w:r>
      <w:r>
        <w:rPr>
          <w:spacing w:val="9"/>
          <w:w w:val="105"/>
        </w:rPr>
        <w:t>PPTKIS</w:t>
      </w:r>
      <w:r>
        <w:rPr>
          <w:spacing w:val="9"/>
          <w:w w:val="105"/>
        </w:rPr>
        <w:tab/>
      </w:r>
      <w:r>
        <w:rPr>
          <w:w w:val="105"/>
        </w:rPr>
        <w:t>:</w:t>
      </w:r>
    </w:p>
    <w:p>
      <w:pPr>
        <w:pStyle w:val="6"/>
        <w:tabs>
          <w:tab w:val="left" w:pos="2968"/>
        </w:tabs>
        <w:spacing w:before="130"/>
        <w:ind w:left="179"/>
      </w:pPr>
      <w:r>
        <w:rPr>
          <w:spacing w:val="9"/>
          <w:w w:val="105"/>
        </w:rPr>
        <w:t>Negara</w:t>
      </w:r>
      <w:r>
        <w:rPr>
          <w:spacing w:val="12"/>
          <w:w w:val="105"/>
        </w:rPr>
        <w:t xml:space="preserve"> </w:t>
      </w:r>
      <w:r>
        <w:rPr>
          <w:spacing w:val="9"/>
          <w:w w:val="105"/>
        </w:rPr>
        <w:t>Tujuan</w:t>
      </w:r>
      <w:r>
        <w:rPr>
          <w:spacing w:val="9"/>
          <w:w w:val="105"/>
        </w:rPr>
        <w:tab/>
      </w:r>
      <w:r>
        <w:rPr>
          <w:w w:val="105"/>
        </w:rPr>
        <w:t>:</w:t>
      </w:r>
    </w:p>
    <w:p>
      <w:pPr>
        <w:pStyle w:val="6"/>
        <w:tabs>
          <w:tab w:val="left" w:pos="2968"/>
        </w:tabs>
        <w:spacing w:before="131"/>
        <w:ind w:left="179"/>
      </w:pPr>
      <w:r>
        <w:rPr>
          <w:w w:val="105"/>
        </w:rPr>
        <w:t xml:space="preserve">Lama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Waktu </w:t>
      </w:r>
      <w:r>
        <w:rPr>
          <w:spacing w:val="15"/>
          <w:w w:val="105"/>
        </w:rPr>
        <w:t xml:space="preserve"> </w:t>
      </w:r>
      <w:r>
        <w:rPr>
          <w:w w:val="105"/>
        </w:rPr>
        <w:t>Penempatan</w:t>
      </w:r>
      <w:r>
        <w:rPr>
          <w:w w:val="105"/>
        </w:rPr>
        <w:tab/>
      </w:r>
      <w:r>
        <w:rPr>
          <w:w w:val="105"/>
        </w:rPr>
        <w:t>:</w:t>
      </w:r>
    </w:p>
    <w:p>
      <w:pPr>
        <w:pStyle w:val="6"/>
        <w:tabs>
          <w:tab w:val="left" w:pos="2968"/>
        </w:tabs>
        <w:spacing w:before="130"/>
        <w:ind w:left="179"/>
      </w:pPr>
      <w:r>
        <w:rPr>
          <w:w w:val="105"/>
        </w:rPr>
        <w:t>Dapat</w:t>
      </w:r>
      <w:r>
        <w:rPr>
          <w:spacing w:val="26"/>
          <w:w w:val="105"/>
        </w:rPr>
        <w:t xml:space="preserve"> </w:t>
      </w:r>
      <w:r>
        <w:rPr>
          <w:spacing w:val="9"/>
          <w:w w:val="105"/>
        </w:rPr>
        <w:t>Diperpanjang</w:t>
      </w:r>
      <w:r>
        <w:rPr>
          <w:spacing w:val="9"/>
          <w:w w:val="105"/>
        </w:rPr>
        <w:tab/>
      </w:r>
      <w:r>
        <w:rPr>
          <w:w w:val="105"/>
        </w:rPr>
        <w:t>:</w:t>
      </w:r>
    </w:p>
    <w:p>
      <w:pPr>
        <w:pStyle w:val="6"/>
        <w:tabs>
          <w:tab w:val="left" w:pos="2968"/>
        </w:tabs>
        <w:spacing w:before="130"/>
        <w:ind w:left="179"/>
      </w:pPr>
      <w:r>
        <w:rPr>
          <w:spacing w:val="9"/>
          <w:w w:val="105"/>
        </w:rPr>
        <w:t>Stataus</w:t>
      </w:r>
      <w:r>
        <w:rPr>
          <w:spacing w:val="14"/>
          <w:w w:val="105"/>
        </w:rPr>
        <w:t xml:space="preserve"> </w:t>
      </w:r>
      <w:r>
        <w:rPr>
          <w:spacing w:val="9"/>
          <w:w w:val="105"/>
        </w:rPr>
        <w:t>Penempatan</w:t>
      </w:r>
      <w:r>
        <w:rPr>
          <w:spacing w:val="9"/>
          <w:w w:val="105"/>
        </w:rPr>
        <w:tab/>
      </w:r>
      <w:r>
        <w:rPr>
          <w:w w:val="105"/>
        </w:rPr>
        <w:t>:</w:t>
      </w:r>
    </w:p>
    <w:p>
      <w:pPr>
        <w:pStyle w:val="6"/>
        <w:spacing w:before="130"/>
        <w:ind w:left="179"/>
      </w:pPr>
      <w:r>
        <w:rPr>
          <w:w w:val="105"/>
        </w:rPr>
        <w:t>Gaji</w:t>
      </w:r>
      <w:r>
        <w:rPr>
          <w:spacing w:val="29"/>
          <w:w w:val="105"/>
        </w:rPr>
        <w:t xml:space="preserve"> </w:t>
      </w:r>
      <w:r>
        <w:rPr>
          <w:spacing w:val="9"/>
          <w:w w:val="105"/>
        </w:rPr>
        <w:t>Bulanan</w:t>
      </w:r>
      <w:r>
        <w:rPr>
          <w:spacing w:val="29"/>
          <w:w w:val="105"/>
        </w:rPr>
        <w:t xml:space="preserve"> </w:t>
      </w:r>
      <w:r>
        <w:rPr>
          <w:spacing w:val="9"/>
          <w:w w:val="105"/>
        </w:rPr>
        <w:t>(dalam</w:t>
      </w:r>
      <w:r>
        <w:rPr>
          <w:spacing w:val="29"/>
          <w:w w:val="105"/>
        </w:rPr>
        <w:t xml:space="preserve"> </w:t>
      </w:r>
      <w:r>
        <w:rPr>
          <w:w w:val="105"/>
        </w:rPr>
        <w:t>mata</w:t>
      </w:r>
      <w:r>
        <w:rPr>
          <w:spacing w:val="30"/>
          <w:w w:val="105"/>
        </w:rPr>
        <w:t xml:space="preserve"> </w:t>
      </w:r>
      <w:r>
        <w:rPr>
          <w:w w:val="105"/>
        </w:rPr>
        <w:t>uang</w:t>
      </w:r>
      <w:r>
        <w:rPr>
          <w:spacing w:val="29"/>
          <w:w w:val="105"/>
        </w:rPr>
        <w:t xml:space="preserve"> </w:t>
      </w:r>
      <w:r>
        <w:rPr>
          <w:spacing w:val="9"/>
          <w:w w:val="105"/>
        </w:rPr>
        <w:t xml:space="preserve">asing) </w:t>
      </w:r>
      <w:r>
        <w:rPr>
          <w:spacing w:val="43"/>
          <w:w w:val="105"/>
        </w:rPr>
        <w:t xml:space="preserve"> </w:t>
      </w:r>
      <w:r>
        <w:rPr>
          <w:w w:val="105"/>
        </w:rPr>
        <w:t>:</w:t>
      </w:r>
    </w:p>
    <w:p>
      <w:pPr>
        <w:pStyle w:val="6"/>
        <w:tabs>
          <w:tab w:val="left" w:pos="2968"/>
        </w:tabs>
        <w:spacing w:before="130"/>
        <w:ind w:left="179"/>
      </w:pPr>
      <w:r>
        <w:rPr>
          <w:w w:val="105"/>
        </w:rPr>
        <w:t xml:space="preserve">Kurs 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Berdasarkan </w:t>
      </w:r>
      <w:r>
        <w:rPr>
          <w:spacing w:val="23"/>
          <w:w w:val="105"/>
        </w:rPr>
        <w:t xml:space="preserve"> </w:t>
      </w:r>
      <w:r>
        <w:rPr>
          <w:w w:val="105"/>
        </w:rPr>
        <w:t xml:space="preserve">Ketentuan </w:t>
      </w:r>
      <w:r>
        <w:rPr>
          <w:spacing w:val="23"/>
          <w:w w:val="105"/>
        </w:rPr>
        <w:t xml:space="preserve"> </w:t>
      </w:r>
      <w:r>
        <w:rPr>
          <w:w w:val="105"/>
        </w:rPr>
        <w:t>BNP2TKI</w:t>
      </w:r>
      <w:r>
        <w:rPr>
          <w:w w:val="105"/>
        </w:rPr>
        <w:tab/>
      </w:r>
      <w:r>
        <w:rPr>
          <w:w w:val="105"/>
        </w:rPr>
        <w:t>:</w:t>
      </w:r>
    </w:p>
    <w:p>
      <w:pPr>
        <w:pStyle w:val="6"/>
        <w:tabs>
          <w:tab w:val="left" w:pos="2968"/>
        </w:tabs>
        <w:spacing w:before="131"/>
        <w:ind w:left="179"/>
      </w:pPr>
      <w:r>
        <w:rPr>
          <w:w w:val="105"/>
        </w:rPr>
        <w:t xml:space="preserve">Gaji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Bulanan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(Dalam </w:t>
      </w:r>
      <w:r>
        <w:rPr>
          <w:spacing w:val="16"/>
          <w:w w:val="105"/>
        </w:rPr>
        <w:t xml:space="preserve"> </w:t>
      </w:r>
      <w:r>
        <w:rPr>
          <w:w w:val="105"/>
        </w:rPr>
        <w:t>Rupiah)</w:t>
      </w:r>
      <w:r>
        <w:rPr>
          <w:w w:val="105"/>
        </w:rPr>
        <w:tab/>
      </w:r>
      <w:r>
        <w:rPr>
          <w:w w:val="105"/>
        </w:rPr>
        <w:t>:</w:t>
      </w:r>
    </w:p>
    <w:p>
      <w:pPr>
        <w:pStyle w:val="6"/>
        <w:spacing w:before="11"/>
        <w:rPr>
          <w:sz w:val="20"/>
        </w:rPr>
      </w:pPr>
    </w:p>
    <w:p>
      <w:pPr>
        <w:pStyle w:val="2"/>
        <w:ind w:left="128" w:right="0"/>
        <w:jc w:val="left"/>
      </w:pPr>
      <w:r>
        <w:rPr>
          <w:w w:val="105"/>
        </w:rPr>
        <w:t>Arus</w:t>
      </w:r>
      <w:r>
        <w:rPr>
          <w:spacing w:val="37"/>
          <w:w w:val="105"/>
        </w:rPr>
        <w:t xml:space="preserve"> </w:t>
      </w:r>
      <w:r>
        <w:rPr>
          <w:w w:val="105"/>
        </w:rPr>
        <w:t>Kas</w:t>
      </w:r>
      <w:r>
        <w:rPr>
          <w:spacing w:val="38"/>
          <w:w w:val="105"/>
        </w:rPr>
        <w:t xml:space="preserve"> </w:t>
      </w:r>
      <w:r>
        <w:rPr>
          <w:w w:val="105"/>
        </w:rPr>
        <w:t>Masuk</w:t>
      </w:r>
      <w:r>
        <w:rPr>
          <w:spacing w:val="37"/>
          <w:w w:val="105"/>
        </w:rPr>
        <w:t xml:space="preserve"> </w:t>
      </w:r>
      <w:r>
        <w:rPr>
          <w:spacing w:val="10"/>
          <w:w w:val="105"/>
        </w:rPr>
        <w:t>(Pendapatan)</w:t>
      </w:r>
      <w:r>
        <w:rPr>
          <w:spacing w:val="-27"/>
        </w:rPr>
        <w:t xml:space="preserve"> </w:t>
      </w:r>
    </w:p>
    <w:tbl>
      <w:tblPr>
        <w:tblStyle w:val="5"/>
        <w:tblW w:w="0" w:type="auto"/>
        <w:tblInd w:w="15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8"/>
        <w:gridCol w:w="1384"/>
        <w:gridCol w:w="1446"/>
        <w:gridCol w:w="2574"/>
        <w:gridCol w:w="2072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348" w:type="dxa"/>
          </w:tcPr>
          <w:p>
            <w:pPr>
              <w:pStyle w:val="9"/>
              <w:ind w:left="723"/>
              <w:rPr>
                <w:b/>
                <w:sz w:val="13"/>
              </w:rPr>
            </w:pPr>
            <w:r>
              <w:rPr>
                <w:b/>
                <w:spacing w:val="11"/>
                <w:w w:val="105"/>
                <w:sz w:val="13"/>
              </w:rPr>
              <w:t>Keterangan</w:t>
            </w:r>
          </w:p>
        </w:tc>
        <w:tc>
          <w:tcPr>
            <w:tcW w:w="1384" w:type="dxa"/>
          </w:tcPr>
          <w:p>
            <w:pPr>
              <w:pStyle w:val="9"/>
              <w:ind w:left="4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Jumlah</w:t>
            </w:r>
          </w:p>
        </w:tc>
        <w:tc>
          <w:tcPr>
            <w:tcW w:w="1446" w:type="dxa"/>
          </w:tcPr>
          <w:p>
            <w:pPr>
              <w:pStyle w:val="9"/>
              <w:ind w:left="446"/>
              <w:rPr>
                <w:b/>
                <w:sz w:val="13"/>
              </w:rPr>
            </w:pPr>
            <w:r>
              <w:rPr>
                <w:b/>
                <w:spacing w:val="10"/>
                <w:w w:val="105"/>
                <w:sz w:val="13"/>
              </w:rPr>
              <w:t>Satuan</w:t>
            </w:r>
            <w:r>
              <w:rPr>
                <w:b/>
                <w:spacing w:val="-26"/>
                <w:sz w:val="13"/>
              </w:rPr>
              <w:t xml:space="preserve"> </w:t>
            </w:r>
          </w:p>
        </w:tc>
        <w:tc>
          <w:tcPr>
            <w:tcW w:w="2574" w:type="dxa"/>
          </w:tcPr>
          <w:p>
            <w:pPr>
              <w:pStyle w:val="9"/>
              <w:ind w:left="79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Nomianl</w:t>
            </w:r>
            <w:r>
              <w:rPr>
                <w:b/>
                <w:spacing w:val="33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(Rp)</w:t>
            </w:r>
          </w:p>
        </w:tc>
        <w:tc>
          <w:tcPr>
            <w:tcW w:w="2072" w:type="dxa"/>
            <w:tcBorders>
              <w:right w:val="single" w:color="7F7F7F" w:sz="12" w:space="0"/>
            </w:tcBorders>
          </w:tcPr>
          <w:p>
            <w:pPr>
              <w:pStyle w:val="9"/>
              <w:ind w:left="64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Total</w:t>
            </w:r>
            <w:r>
              <w:rPr>
                <w:b/>
                <w:spacing w:val="36"/>
                <w:w w:val="105"/>
                <w:sz w:val="13"/>
              </w:rPr>
              <w:t xml:space="preserve"> </w:t>
            </w:r>
            <w:r>
              <w:rPr>
                <w:b/>
                <w:spacing w:val="11"/>
                <w:w w:val="105"/>
                <w:sz w:val="13"/>
              </w:rPr>
              <w:t>(Rp)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</w:tblPrEx>
        <w:trPr>
          <w:trHeight w:val="257" w:hRule="atLeast"/>
        </w:trPr>
        <w:tc>
          <w:tcPr>
            <w:tcW w:w="3732" w:type="dxa"/>
            <w:gridSpan w:val="2"/>
            <w:tcBorders>
              <w:bottom w:val="single" w:color="7F7F7F" w:sz="12" w:space="0"/>
            </w:tcBorders>
          </w:tcPr>
          <w:p>
            <w:pPr>
              <w:pStyle w:val="9"/>
              <w:ind w:left="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Total </w:t>
            </w:r>
            <w:r>
              <w:rPr>
                <w:b/>
                <w:spacing w:val="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 xml:space="preserve">Arus </w:t>
            </w:r>
            <w:r>
              <w:rPr>
                <w:b/>
                <w:spacing w:val="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 xml:space="preserve">Kas </w:t>
            </w:r>
            <w:r>
              <w:rPr>
                <w:b/>
                <w:spacing w:val="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 xml:space="preserve">Masuk </w:t>
            </w:r>
            <w:r>
              <w:rPr>
                <w:b/>
                <w:spacing w:val="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 xml:space="preserve">Selama </w:t>
            </w:r>
            <w:r>
              <w:rPr>
                <w:b/>
                <w:spacing w:val="1"/>
                <w:w w:val="105"/>
                <w:sz w:val="13"/>
              </w:rPr>
              <w:t xml:space="preserve"> </w:t>
            </w:r>
            <w:r>
              <w:rPr>
                <w:b/>
                <w:spacing w:val="10"/>
                <w:w w:val="105"/>
                <w:sz w:val="13"/>
              </w:rPr>
              <w:t>Penempatan</w:t>
            </w:r>
          </w:p>
        </w:tc>
        <w:tc>
          <w:tcPr>
            <w:tcW w:w="6092" w:type="dxa"/>
            <w:gridSpan w:val="3"/>
            <w:tcBorders>
              <w:bottom w:val="single" w:color="7F7F7F" w:sz="12" w:space="0"/>
              <w:right w:val="single" w:color="7F7F7F" w:sz="12" w:space="0"/>
            </w:tcBorders>
          </w:tcPr>
          <w:p>
            <w:pPr>
              <w:pStyle w:val="9"/>
              <w:ind w:right="-29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Rp.0</w:t>
            </w:r>
            <w:r>
              <w:rPr>
                <w:spacing w:val="-28"/>
                <w:sz w:val="13"/>
              </w:rPr>
              <w:t xml:space="preserve"> </w:t>
            </w:r>
          </w:p>
        </w:tc>
      </w:tr>
    </w:tbl>
    <w:p>
      <w:pPr>
        <w:pStyle w:val="6"/>
        <w:spacing w:before="8"/>
        <w:rPr>
          <w:b/>
          <w:sz w:val="14"/>
        </w:rPr>
      </w:pPr>
    </w:p>
    <w:p>
      <w:pPr>
        <w:spacing w:before="0" w:after="15"/>
        <w:ind w:left="128" w:right="0" w:firstLine="0"/>
        <w:jc w:val="left"/>
        <w:rPr>
          <w:b/>
          <w:sz w:val="13"/>
        </w:rPr>
      </w:pPr>
      <w:r>
        <w:rPr>
          <w:b/>
          <w:w w:val="105"/>
          <w:sz w:val="13"/>
        </w:rPr>
        <w:t>Arus</w:t>
      </w:r>
      <w:r>
        <w:rPr>
          <w:b/>
          <w:spacing w:val="28"/>
          <w:w w:val="105"/>
          <w:sz w:val="13"/>
        </w:rPr>
        <w:t xml:space="preserve"> </w:t>
      </w:r>
      <w:r>
        <w:rPr>
          <w:b/>
          <w:w w:val="105"/>
          <w:sz w:val="13"/>
        </w:rPr>
        <w:t>Kas</w:t>
      </w:r>
      <w:r>
        <w:rPr>
          <w:b/>
          <w:spacing w:val="28"/>
          <w:w w:val="105"/>
          <w:sz w:val="13"/>
        </w:rPr>
        <w:t xml:space="preserve"> </w:t>
      </w:r>
      <w:r>
        <w:rPr>
          <w:b/>
          <w:spacing w:val="9"/>
          <w:w w:val="105"/>
          <w:sz w:val="13"/>
        </w:rPr>
        <w:t>Keluar/Biaya</w:t>
      </w:r>
      <w:r>
        <w:rPr>
          <w:b/>
          <w:spacing w:val="28"/>
          <w:w w:val="105"/>
          <w:sz w:val="13"/>
        </w:rPr>
        <w:t xml:space="preserve"> </w:t>
      </w:r>
      <w:r>
        <w:rPr>
          <w:b/>
          <w:w w:val="105"/>
          <w:sz w:val="13"/>
        </w:rPr>
        <w:t>(Dalam</w:t>
      </w:r>
      <w:r>
        <w:rPr>
          <w:b/>
          <w:spacing w:val="29"/>
          <w:w w:val="105"/>
          <w:sz w:val="13"/>
        </w:rPr>
        <w:t xml:space="preserve"> </w:t>
      </w:r>
      <w:r>
        <w:rPr>
          <w:b/>
          <w:spacing w:val="10"/>
          <w:w w:val="105"/>
          <w:sz w:val="13"/>
        </w:rPr>
        <w:t>Rupiah)</w:t>
      </w:r>
    </w:p>
    <w:tbl>
      <w:tblPr>
        <w:tblStyle w:val="5"/>
        <w:tblW w:w="0" w:type="auto"/>
        <w:tblInd w:w="15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8"/>
        <w:gridCol w:w="1384"/>
        <w:gridCol w:w="1446"/>
        <w:gridCol w:w="2574"/>
        <w:gridCol w:w="2072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</w:tblPrEx>
        <w:trPr>
          <w:trHeight w:val="257" w:hRule="atLeast"/>
        </w:trPr>
        <w:tc>
          <w:tcPr>
            <w:tcW w:w="2348" w:type="dxa"/>
          </w:tcPr>
          <w:p>
            <w:pPr>
              <w:pStyle w:val="9"/>
              <w:ind w:left="723"/>
              <w:rPr>
                <w:b/>
                <w:sz w:val="13"/>
              </w:rPr>
            </w:pPr>
            <w:r>
              <w:rPr>
                <w:b/>
                <w:spacing w:val="11"/>
                <w:w w:val="105"/>
                <w:sz w:val="13"/>
              </w:rPr>
              <w:t>Keterangan</w:t>
            </w:r>
          </w:p>
        </w:tc>
        <w:tc>
          <w:tcPr>
            <w:tcW w:w="1384" w:type="dxa"/>
          </w:tcPr>
          <w:p>
            <w:pPr>
              <w:pStyle w:val="9"/>
              <w:ind w:left="42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Jumlah</w:t>
            </w:r>
          </w:p>
        </w:tc>
        <w:tc>
          <w:tcPr>
            <w:tcW w:w="1446" w:type="dxa"/>
          </w:tcPr>
          <w:p>
            <w:pPr>
              <w:pStyle w:val="9"/>
              <w:ind w:left="446"/>
              <w:rPr>
                <w:b/>
                <w:sz w:val="13"/>
              </w:rPr>
            </w:pPr>
            <w:r>
              <w:rPr>
                <w:b/>
                <w:spacing w:val="10"/>
                <w:w w:val="105"/>
                <w:sz w:val="13"/>
              </w:rPr>
              <w:t>Satuan</w:t>
            </w:r>
            <w:r>
              <w:rPr>
                <w:b/>
                <w:spacing w:val="-26"/>
                <w:sz w:val="13"/>
              </w:rPr>
              <w:t xml:space="preserve"> </w:t>
            </w:r>
          </w:p>
        </w:tc>
        <w:tc>
          <w:tcPr>
            <w:tcW w:w="2574" w:type="dxa"/>
          </w:tcPr>
          <w:p>
            <w:pPr>
              <w:pStyle w:val="9"/>
              <w:ind w:left="79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Nomianl</w:t>
            </w:r>
            <w:r>
              <w:rPr>
                <w:b/>
                <w:spacing w:val="33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(Rp)</w:t>
            </w:r>
          </w:p>
        </w:tc>
        <w:tc>
          <w:tcPr>
            <w:tcW w:w="2072" w:type="dxa"/>
            <w:tcBorders>
              <w:right w:val="single" w:color="7F7F7F" w:sz="12" w:space="0"/>
            </w:tcBorders>
          </w:tcPr>
          <w:p>
            <w:pPr>
              <w:pStyle w:val="9"/>
              <w:ind w:left="64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Total</w:t>
            </w:r>
            <w:r>
              <w:rPr>
                <w:b/>
                <w:spacing w:val="36"/>
                <w:w w:val="105"/>
                <w:sz w:val="13"/>
              </w:rPr>
              <w:t xml:space="preserve"> </w:t>
            </w:r>
            <w:r>
              <w:rPr>
                <w:b/>
                <w:spacing w:val="11"/>
                <w:w w:val="105"/>
                <w:sz w:val="13"/>
              </w:rPr>
              <w:t>(Rp)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3732" w:type="dxa"/>
            <w:gridSpan w:val="2"/>
            <w:tcBorders>
              <w:bottom w:val="single" w:color="7F7F7F" w:sz="12" w:space="0"/>
            </w:tcBorders>
          </w:tcPr>
          <w:p>
            <w:pPr>
              <w:pStyle w:val="9"/>
              <w:ind w:left="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Total</w:t>
            </w:r>
            <w:r>
              <w:rPr>
                <w:b/>
                <w:spacing w:val="34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Biaya</w:t>
            </w:r>
            <w:r>
              <w:rPr>
                <w:b/>
                <w:spacing w:val="35"/>
                <w:w w:val="105"/>
                <w:sz w:val="13"/>
              </w:rPr>
              <w:t xml:space="preserve"> </w:t>
            </w:r>
            <w:r>
              <w:rPr>
                <w:b/>
                <w:spacing w:val="10"/>
                <w:w w:val="105"/>
                <w:sz w:val="13"/>
              </w:rPr>
              <w:t>Penempatan</w:t>
            </w:r>
          </w:p>
        </w:tc>
        <w:tc>
          <w:tcPr>
            <w:tcW w:w="6092" w:type="dxa"/>
            <w:gridSpan w:val="3"/>
            <w:tcBorders>
              <w:bottom w:val="single" w:color="7F7F7F" w:sz="12" w:space="0"/>
              <w:right w:val="single" w:color="7F7F7F" w:sz="12" w:space="0"/>
            </w:tcBorders>
          </w:tcPr>
          <w:p>
            <w:pPr>
              <w:pStyle w:val="9"/>
              <w:ind w:right="-29"/>
              <w:jc w:val="right"/>
              <w:rPr>
                <w:sz w:val="13"/>
              </w:rPr>
            </w:pPr>
            <w:r>
              <w:rPr>
                <w:w w:val="105"/>
                <w:sz w:val="13"/>
              </w:rPr>
              <w:t>Rp.0</w:t>
            </w:r>
            <w:r>
              <w:rPr>
                <w:spacing w:val="-28"/>
                <w:sz w:val="13"/>
              </w:rPr>
              <w:t xml:space="preserve"> </w:t>
            </w:r>
          </w:p>
        </w:tc>
      </w:tr>
    </w:tbl>
    <w:p>
      <w:pPr>
        <w:pStyle w:val="6"/>
        <w:spacing w:before="2"/>
        <w:rPr>
          <w:b/>
          <w:sz w:val="22"/>
        </w:rPr>
      </w:pPr>
      <w:r>
        <w:pict>
          <v:shape id="_x0000_s1031" o:spid="_x0000_s1031" o:spt="202" type="#_x0000_t202" style="position:absolute;left:0pt;margin-left:58.65pt;margin-top:15.6pt;height:20.55pt;width:491.7pt;mso-position-horizontal-relative:page;mso-wrap-distance-bottom:0pt;mso-wrap-distance-top:0pt;z-index:-251651072;mso-width-relative:page;mso-height-relative:page;" fillcolor="#D0D0D0" filled="t" stroked="t" coordsize="21600,21600">
            <v:path/>
            <v:fill on="t" focussize="0,0"/>
            <v:stroke weight="0.512677165354331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26"/>
                    <w:ind w:left="3638" w:right="3616"/>
                    <w:jc w:val="center"/>
                  </w:pPr>
                  <w:r>
                    <w:rPr>
                      <w:spacing w:val="10"/>
                      <w:w w:val="105"/>
                    </w:rPr>
                    <w:t>Analisa</w:t>
                  </w:r>
                  <w:r>
                    <w:rPr>
                      <w:spacing w:val="14"/>
                      <w:w w:val="105"/>
                    </w:rPr>
                    <w:t xml:space="preserve"> </w:t>
                  </w:r>
                  <w:r>
                    <w:rPr>
                      <w:spacing w:val="9"/>
                      <w:w w:val="105"/>
                    </w:rPr>
                    <w:t>Kriteria</w:t>
                  </w:r>
                  <w:r>
                    <w:rPr>
                      <w:spacing w:val="-29"/>
                    </w:rPr>
                    <w:t xml:space="preserve"> 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9"/>
        <w:rPr>
          <w:b/>
          <w:sz w:val="14"/>
        </w:rPr>
      </w:pPr>
    </w:p>
    <w:p>
      <w:pPr>
        <w:pStyle w:val="6"/>
        <w:tabs>
          <w:tab w:val="left" w:pos="5008"/>
        </w:tabs>
        <w:spacing w:line="408" w:lineRule="auto"/>
        <w:ind w:left="128" w:right="4845"/>
        <w:jc w:val="both"/>
      </w:pPr>
      <w:r>
        <w:rPr>
          <w:w w:val="105"/>
        </w:rPr>
        <w:t>Usia</w:t>
      </w:r>
      <w:r>
        <w:rPr>
          <w:spacing w:val="33"/>
          <w:w w:val="105"/>
        </w:rPr>
        <w:t xml:space="preserve"> </w:t>
      </w:r>
      <w:r>
        <w:rPr>
          <w:spacing w:val="9"/>
          <w:w w:val="105"/>
        </w:rPr>
        <w:t>Pemohon</w:t>
      </w:r>
      <w:r>
        <w:rPr>
          <w:spacing w:val="33"/>
          <w:w w:val="105"/>
        </w:rPr>
        <w:t xml:space="preserve"> </w:t>
      </w:r>
      <w:r>
        <w:rPr>
          <w:spacing w:val="9"/>
          <w:w w:val="105"/>
        </w:rPr>
        <w:t>minimal</w:t>
      </w:r>
      <w:r>
        <w:rPr>
          <w:spacing w:val="33"/>
          <w:w w:val="105"/>
        </w:rPr>
        <w:t xml:space="preserve"> </w:t>
      </w:r>
      <w:r>
        <w:rPr>
          <w:w w:val="105"/>
        </w:rPr>
        <w:t>21</w:t>
      </w:r>
      <w:r>
        <w:rPr>
          <w:spacing w:val="33"/>
          <w:w w:val="105"/>
        </w:rPr>
        <w:t xml:space="preserve"> </w:t>
      </w:r>
      <w:r>
        <w:rPr>
          <w:w w:val="105"/>
        </w:rPr>
        <w:t>tahun</w:t>
      </w:r>
      <w:r>
        <w:rPr>
          <w:spacing w:val="33"/>
          <w:w w:val="105"/>
        </w:rPr>
        <w:t xml:space="preserve"> </w:t>
      </w:r>
      <w:r>
        <w:rPr>
          <w:w w:val="105"/>
        </w:rPr>
        <w:t>atau</w:t>
      </w:r>
      <w:r>
        <w:rPr>
          <w:spacing w:val="33"/>
          <w:w w:val="105"/>
        </w:rPr>
        <w:t xml:space="preserve"> </w:t>
      </w:r>
      <w:r>
        <w:rPr>
          <w:w w:val="105"/>
        </w:rPr>
        <w:t>18</w:t>
      </w:r>
      <w:r>
        <w:rPr>
          <w:spacing w:val="33"/>
          <w:w w:val="105"/>
        </w:rPr>
        <w:t xml:space="preserve"> </w:t>
      </w:r>
      <w:r>
        <w:rPr>
          <w:w w:val="105"/>
        </w:rPr>
        <w:t>tahun</w:t>
      </w:r>
      <w:r>
        <w:rPr>
          <w:spacing w:val="33"/>
          <w:w w:val="105"/>
        </w:rPr>
        <w:t xml:space="preserve"> </w:t>
      </w:r>
      <w:r>
        <w:rPr>
          <w:spacing w:val="9"/>
          <w:w w:val="105"/>
        </w:rPr>
        <w:t>(menikah)</w:t>
      </w:r>
      <w:r>
        <w:rPr>
          <w:spacing w:val="9"/>
          <w:w w:val="105"/>
        </w:rPr>
        <w:tab/>
      </w:r>
      <w:r>
        <w:t>: YA</w:t>
      </w:r>
      <w:r>
        <w:rPr>
          <w:spacing w:val="-38"/>
        </w:rPr>
        <w:t xml:space="preserve"> </w:t>
      </w:r>
      <w:r>
        <w:rPr>
          <w:w w:val="105"/>
        </w:rPr>
        <w:t>Usia</w:t>
      </w:r>
      <w:r>
        <w:rPr>
          <w:spacing w:val="36"/>
          <w:w w:val="105"/>
        </w:rPr>
        <w:t xml:space="preserve"> </w:t>
      </w:r>
      <w:r>
        <w:rPr>
          <w:spacing w:val="9"/>
          <w:w w:val="105"/>
        </w:rPr>
        <w:t>pemohon</w:t>
      </w:r>
      <w:r>
        <w:rPr>
          <w:spacing w:val="36"/>
          <w:w w:val="105"/>
        </w:rPr>
        <w:t xml:space="preserve"> </w:t>
      </w:r>
      <w:r>
        <w:rPr>
          <w:spacing w:val="9"/>
          <w:w w:val="105"/>
        </w:rPr>
        <w:t>Maximal</w:t>
      </w:r>
      <w:r>
        <w:rPr>
          <w:spacing w:val="36"/>
          <w:w w:val="105"/>
        </w:rPr>
        <w:t xml:space="preserve"> </w:t>
      </w:r>
      <w:r>
        <w:rPr>
          <w:w w:val="105"/>
        </w:rPr>
        <w:t>65</w:t>
      </w:r>
      <w:r>
        <w:rPr>
          <w:spacing w:val="36"/>
          <w:w w:val="105"/>
        </w:rPr>
        <w:t xml:space="preserve"> </w:t>
      </w:r>
      <w:r>
        <w:rPr>
          <w:w w:val="105"/>
        </w:rPr>
        <w:t>tahun</w:t>
      </w:r>
      <w:r>
        <w:rPr>
          <w:spacing w:val="36"/>
          <w:w w:val="105"/>
        </w:rPr>
        <w:t xml:space="preserve"> </w:t>
      </w:r>
      <w:r>
        <w:rPr>
          <w:w w:val="105"/>
        </w:rPr>
        <w:t>pada</w:t>
      </w:r>
      <w:r>
        <w:rPr>
          <w:spacing w:val="36"/>
          <w:w w:val="105"/>
        </w:rPr>
        <w:t xml:space="preserve"> </w:t>
      </w:r>
      <w:r>
        <w:rPr>
          <w:w w:val="105"/>
        </w:rPr>
        <w:t>saat</w:t>
      </w:r>
      <w:r>
        <w:rPr>
          <w:spacing w:val="36"/>
          <w:w w:val="105"/>
        </w:rPr>
        <w:t xml:space="preserve"> </w:t>
      </w:r>
      <w:r>
        <w:rPr>
          <w:spacing w:val="9"/>
          <w:w w:val="105"/>
        </w:rPr>
        <w:t>kredit</w:t>
      </w:r>
      <w:r>
        <w:rPr>
          <w:spacing w:val="37"/>
          <w:w w:val="105"/>
        </w:rPr>
        <w:t xml:space="preserve"> </w:t>
      </w:r>
      <w:r>
        <w:rPr>
          <w:w w:val="105"/>
        </w:rPr>
        <w:t>lunas</w:t>
      </w:r>
      <w:r>
        <w:rPr>
          <w:w w:val="105"/>
        </w:rPr>
        <w:tab/>
      </w:r>
      <w:r>
        <w:t>: YA</w:t>
      </w:r>
      <w:r>
        <w:rPr>
          <w:spacing w:val="-38"/>
        </w:rPr>
        <w:t xml:space="preserve"> </w:t>
      </w:r>
      <w:r>
        <w:rPr>
          <w:w w:val="105"/>
        </w:rPr>
        <w:t>KTP</w:t>
      </w:r>
      <w:r>
        <w:rPr>
          <w:spacing w:val="34"/>
          <w:w w:val="105"/>
        </w:rPr>
        <w:t xml:space="preserve"> </w:t>
      </w:r>
      <w:r>
        <w:rPr>
          <w:spacing w:val="9"/>
          <w:w w:val="105"/>
        </w:rPr>
        <w:t>Pemohon</w:t>
      </w:r>
      <w:r>
        <w:rPr>
          <w:spacing w:val="35"/>
          <w:w w:val="105"/>
        </w:rPr>
        <w:t xml:space="preserve"> </w:t>
      </w:r>
      <w:r>
        <w:rPr>
          <w:w w:val="105"/>
        </w:rPr>
        <w:t>e-KTP</w:t>
      </w:r>
      <w:r>
        <w:rPr>
          <w:w w:val="105"/>
        </w:rPr>
        <w:tab/>
      </w:r>
      <w:r>
        <w:t>:</w:t>
      </w:r>
      <w:r>
        <w:rPr>
          <w:spacing w:val="-13"/>
        </w:rPr>
        <w:t xml:space="preserve"> </w:t>
      </w:r>
      <w:r>
        <w:t>YA</w:t>
      </w:r>
    </w:p>
    <w:p>
      <w:pPr>
        <w:pStyle w:val="6"/>
        <w:tabs>
          <w:tab w:val="left" w:pos="5008"/>
        </w:tabs>
        <w:spacing w:line="156" w:lineRule="exact"/>
        <w:ind w:left="128"/>
      </w:pPr>
      <w:r>
        <w:rPr>
          <w:w w:val="105"/>
        </w:rPr>
        <w:t xml:space="preserve">Debitur </w:t>
      </w:r>
      <w:r>
        <w:rPr>
          <w:spacing w:val="14"/>
          <w:w w:val="105"/>
        </w:rPr>
        <w:t xml:space="preserve"> </w:t>
      </w:r>
      <w:r>
        <w:rPr>
          <w:w w:val="105"/>
        </w:rPr>
        <w:t xml:space="preserve">tidak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termasuk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dalam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daftar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hitam </w:t>
      </w:r>
      <w:r>
        <w:rPr>
          <w:spacing w:val="15"/>
          <w:w w:val="105"/>
        </w:rPr>
        <w:t xml:space="preserve"> </w:t>
      </w:r>
      <w:r>
        <w:rPr>
          <w:w w:val="105"/>
        </w:rPr>
        <w:t xml:space="preserve">BI </w:t>
      </w:r>
      <w:r>
        <w:rPr>
          <w:spacing w:val="15"/>
          <w:w w:val="105"/>
        </w:rPr>
        <w:t xml:space="preserve"> </w:t>
      </w:r>
      <w:r>
        <w:rPr>
          <w:w w:val="105"/>
        </w:rPr>
        <w:t>(DHBI/DHN)</w:t>
      </w:r>
      <w:r>
        <w:rPr>
          <w:w w:val="105"/>
        </w:rPr>
        <w:tab/>
      </w:r>
      <w:r>
        <w:t>:</w:t>
      </w:r>
      <w:r>
        <w:rPr>
          <w:spacing w:val="3"/>
        </w:rPr>
        <w:t xml:space="preserve"> </w:t>
      </w:r>
      <w:r>
        <w:t>YA</w:t>
      </w:r>
    </w:p>
    <w:p>
      <w:pPr>
        <w:pStyle w:val="6"/>
        <w:tabs>
          <w:tab w:val="left" w:pos="5008"/>
        </w:tabs>
        <w:spacing w:before="110"/>
        <w:ind w:left="128"/>
      </w:pPr>
      <w:r>
        <w:rPr>
          <w:w w:val="105"/>
        </w:rPr>
        <w:t xml:space="preserve">Pemohon </w:t>
      </w:r>
      <w:r>
        <w:rPr>
          <w:spacing w:val="5"/>
          <w:w w:val="105"/>
        </w:rPr>
        <w:t xml:space="preserve"> </w:t>
      </w:r>
      <w:r>
        <w:rPr>
          <w:w w:val="105"/>
        </w:rPr>
        <w:t xml:space="preserve">dan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pasangan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memiliki </w:t>
      </w:r>
      <w:r>
        <w:rPr>
          <w:spacing w:val="6"/>
          <w:w w:val="105"/>
        </w:rPr>
        <w:t xml:space="preserve"> </w:t>
      </w:r>
      <w:r>
        <w:rPr>
          <w:spacing w:val="9"/>
          <w:w w:val="105"/>
        </w:rPr>
        <w:t>kolektibilitas</w:t>
      </w:r>
      <w:r>
        <w:rPr>
          <w:spacing w:val="49"/>
          <w:w w:val="105"/>
        </w:rPr>
        <w:t xml:space="preserve"> </w:t>
      </w:r>
      <w:r>
        <w:rPr>
          <w:w w:val="105"/>
        </w:rPr>
        <w:t xml:space="preserve">1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hasil </w:t>
      </w:r>
      <w:r>
        <w:rPr>
          <w:spacing w:val="6"/>
          <w:w w:val="105"/>
        </w:rPr>
        <w:t xml:space="preserve"> </w:t>
      </w:r>
      <w:r>
        <w:rPr>
          <w:w w:val="105"/>
        </w:rPr>
        <w:t xml:space="preserve">BI </w:t>
      </w:r>
      <w:r>
        <w:rPr>
          <w:spacing w:val="6"/>
          <w:w w:val="105"/>
        </w:rPr>
        <w:t xml:space="preserve"> </w:t>
      </w:r>
      <w:r>
        <w:rPr>
          <w:w w:val="105"/>
        </w:rPr>
        <w:t>Checking</w:t>
      </w:r>
      <w:r>
        <w:rPr>
          <w:w w:val="105"/>
        </w:rPr>
        <w:tab/>
      </w:r>
      <w:r>
        <w:t>:</w:t>
      </w:r>
      <w:r>
        <w:rPr>
          <w:spacing w:val="2"/>
        </w:rPr>
        <w:t xml:space="preserve"> </w:t>
      </w:r>
      <w:r>
        <w:t>YA</w:t>
      </w:r>
    </w:p>
    <w:p>
      <w:pPr>
        <w:pStyle w:val="6"/>
        <w:spacing w:before="110" w:line="252" w:lineRule="auto"/>
        <w:ind w:left="128" w:right="4838"/>
      </w:pPr>
      <w:r>
        <w:rPr>
          <w:spacing w:val="9"/>
        </w:rPr>
        <w:t>Pemohon</w:t>
      </w:r>
      <w:r>
        <w:rPr>
          <w:spacing w:val="10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spacing w:val="9"/>
        </w:rPr>
        <w:t>pasangan</w:t>
      </w:r>
      <w:r>
        <w:rPr>
          <w:spacing w:val="10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rPr>
          <w:spacing w:val="9"/>
        </w:rPr>
        <w:t>termasuk</w:t>
      </w:r>
      <w:r>
        <w:rPr>
          <w:spacing w:val="10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rPr>
          <w:spacing w:val="10"/>
        </w:rPr>
        <w:t>kolektibilitas</w:t>
      </w:r>
      <w:r>
        <w:rPr>
          <w:spacing w:val="11"/>
        </w:rPr>
        <w:t xml:space="preserve"> </w:t>
      </w:r>
      <w:r>
        <w:t>3,4</w:t>
      </w:r>
      <w:r>
        <w:rPr>
          <w:spacing w:val="40"/>
        </w:rPr>
        <w:t xml:space="preserve"> </w:t>
      </w:r>
      <w:r>
        <w:t>dan</w:t>
      </w:r>
      <w:r>
        <w:rPr>
          <w:spacing w:val="41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: YA</w:t>
      </w:r>
      <w:r>
        <w:rPr>
          <w:spacing w:val="-38"/>
        </w:rPr>
        <w:t xml:space="preserve"> </w:t>
      </w:r>
      <w:r>
        <w:rPr>
          <w:w w:val="105"/>
        </w:rPr>
        <w:t>sesuai</w:t>
      </w:r>
      <w:r>
        <w:rPr>
          <w:spacing w:val="22"/>
          <w:w w:val="105"/>
        </w:rPr>
        <w:t xml:space="preserve"> </w:t>
      </w:r>
      <w:r>
        <w:rPr>
          <w:w w:val="105"/>
        </w:rPr>
        <w:t>ketentuan</w:t>
      </w:r>
      <w:r>
        <w:rPr>
          <w:spacing w:val="23"/>
          <w:w w:val="105"/>
        </w:rPr>
        <w:t xml:space="preserve"> </w:t>
      </w:r>
      <w:r>
        <w:rPr>
          <w:w w:val="105"/>
        </w:rPr>
        <w:t>yang</w:t>
      </w:r>
      <w:r>
        <w:rPr>
          <w:spacing w:val="23"/>
          <w:w w:val="105"/>
        </w:rPr>
        <w:t xml:space="preserve"> </w:t>
      </w:r>
      <w:r>
        <w:rPr>
          <w:spacing w:val="10"/>
          <w:w w:val="105"/>
        </w:rPr>
        <w:t>berlaku</w:t>
      </w:r>
    </w:p>
    <w:p>
      <w:pPr>
        <w:pStyle w:val="6"/>
        <w:tabs>
          <w:tab w:val="left" w:pos="5008"/>
        </w:tabs>
        <w:spacing w:before="101"/>
        <w:ind w:left="128"/>
      </w:pPr>
      <w:r>
        <w:rPr>
          <w:w w:val="105"/>
        </w:rPr>
        <w:t>Lama</w:t>
      </w:r>
      <w:r>
        <w:rPr>
          <w:spacing w:val="38"/>
          <w:w w:val="105"/>
        </w:rPr>
        <w:t xml:space="preserve"> </w:t>
      </w:r>
      <w:r>
        <w:rPr>
          <w:w w:val="105"/>
        </w:rPr>
        <w:t>Usaha</w:t>
      </w:r>
      <w:r>
        <w:rPr>
          <w:spacing w:val="39"/>
          <w:w w:val="105"/>
        </w:rPr>
        <w:t xml:space="preserve"> </w:t>
      </w:r>
      <w:r>
        <w:rPr>
          <w:w w:val="105"/>
        </w:rPr>
        <w:t>telah</w:t>
      </w:r>
      <w:r>
        <w:rPr>
          <w:spacing w:val="38"/>
          <w:w w:val="105"/>
        </w:rPr>
        <w:t xml:space="preserve"> </w:t>
      </w:r>
      <w:r>
        <w:rPr>
          <w:spacing w:val="9"/>
          <w:w w:val="105"/>
        </w:rPr>
        <w:t>berjalan</w:t>
      </w:r>
      <w:r>
        <w:rPr>
          <w:spacing w:val="39"/>
          <w:w w:val="105"/>
        </w:rPr>
        <w:t xml:space="preserve"> </w:t>
      </w:r>
      <w:r>
        <w:rPr>
          <w:spacing w:val="9"/>
          <w:w w:val="105"/>
        </w:rPr>
        <w:t>minimum</w:t>
      </w:r>
      <w:r>
        <w:rPr>
          <w:spacing w:val="39"/>
          <w:w w:val="105"/>
        </w:rPr>
        <w:t xml:space="preserve"> </w:t>
      </w:r>
      <w:r>
        <w:rPr>
          <w:w w:val="105"/>
        </w:rPr>
        <w:t>6</w:t>
      </w:r>
      <w:r>
        <w:rPr>
          <w:spacing w:val="38"/>
          <w:w w:val="105"/>
        </w:rPr>
        <w:t xml:space="preserve"> </w:t>
      </w:r>
      <w:r>
        <w:rPr>
          <w:w w:val="105"/>
        </w:rPr>
        <w:t>bulan</w:t>
      </w:r>
      <w:r>
        <w:rPr>
          <w:w w:val="105"/>
        </w:rPr>
        <w:tab/>
      </w:r>
      <w:r>
        <w:t>:</w:t>
      </w:r>
      <w:r>
        <w:rPr>
          <w:spacing w:val="-9"/>
        </w:rPr>
        <w:t xml:space="preserve"> </w:t>
      </w:r>
      <w:r>
        <w:t>YA</w:t>
      </w:r>
    </w:p>
    <w:p>
      <w:pPr>
        <w:spacing w:after="0"/>
        <w:sectPr>
          <w:pgSz w:w="11900" w:h="16840"/>
          <w:pgMar w:top="840" w:right="760" w:bottom="280" w:left="1040" w:header="720" w:footer="720" w:gutter="0"/>
          <w:cols w:space="720" w:num="1"/>
        </w:sectPr>
      </w:pPr>
    </w:p>
    <w:p>
      <w:pPr>
        <w:pStyle w:val="6"/>
        <w:spacing w:before="109" w:line="252" w:lineRule="auto"/>
        <w:ind w:left="128"/>
      </w:pPr>
      <w:r>
        <w:rPr>
          <w:w w:val="105"/>
        </w:rPr>
        <w:t>Tidak</w:t>
      </w:r>
      <w:r>
        <w:rPr>
          <w:spacing w:val="17"/>
          <w:w w:val="105"/>
        </w:rPr>
        <w:t xml:space="preserve"> </w:t>
      </w:r>
      <w:r>
        <w:rPr>
          <w:w w:val="105"/>
        </w:rPr>
        <w:t>sedang</w:t>
      </w:r>
      <w:r>
        <w:rPr>
          <w:spacing w:val="17"/>
          <w:w w:val="105"/>
        </w:rPr>
        <w:t xml:space="preserve"> </w:t>
      </w:r>
      <w:r>
        <w:rPr>
          <w:w w:val="105"/>
        </w:rPr>
        <w:t>memiliki</w:t>
      </w:r>
      <w:r>
        <w:rPr>
          <w:spacing w:val="17"/>
          <w:w w:val="105"/>
        </w:rPr>
        <w:t xml:space="preserve"> </w:t>
      </w:r>
      <w:r>
        <w:rPr>
          <w:w w:val="105"/>
        </w:rPr>
        <w:t>Fasilitas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Kredit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Lainnya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Kecuali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KPR,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KPB </w:t>
      </w:r>
      <w:r>
        <w:rPr>
          <w:spacing w:val="16"/>
          <w:w w:val="105"/>
        </w:rPr>
        <w:t xml:space="preserve"> </w:t>
      </w:r>
      <w:r>
        <w:rPr>
          <w:spacing w:val="10"/>
          <w:w w:val="105"/>
        </w:rPr>
        <w:t>dan</w:t>
      </w:r>
      <w:r>
        <w:rPr>
          <w:spacing w:val="11"/>
          <w:w w:val="105"/>
        </w:rPr>
        <w:t xml:space="preserve"> </w:t>
      </w:r>
      <w:r>
        <w:rPr>
          <w:w w:val="105"/>
        </w:rPr>
        <w:t>KUR</w:t>
      </w:r>
      <w:r>
        <w:rPr>
          <w:spacing w:val="20"/>
          <w:w w:val="105"/>
        </w:rPr>
        <w:t xml:space="preserve"> </w:t>
      </w:r>
      <w:r>
        <w:rPr>
          <w:spacing w:val="11"/>
          <w:w w:val="105"/>
        </w:rPr>
        <w:t>Lancar</w:t>
      </w:r>
    </w:p>
    <w:p>
      <w:pPr>
        <w:pStyle w:val="6"/>
        <w:spacing w:before="109"/>
        <w:ind w:left="113"/>
      </w:pPr>
      <w:r>
        <w:br w:type="column"/>
      </w:r>
      <w:r>
        <w:t>:</w:t>
      </w:r>
      <w:r>
        <w:rPr>
          <w:spacing w:val="2"/>
        </w:rPr>
        <w:t xml:space="preserve"> </w:t>
      </w:r>
      <w:r>
        <w:t>YA</w:t>
      </w:r>
    </w:p>
    <w:p>
      <w:pPr>
        <w:spacing w:after="0"/>
        <w:sectPr>
          <w:type w:val="continuous"/>
          <w:pgSz w:w="11900" w:h="16840"/>
          <w:pgMar w:top="780" w:right="760" w:bottom="280" w:left="1040" w:header="720" w:footer="720" w:gutter="0"/>
          <w:cols w:equalWidth="0" w:num="2">
            <w:col w:w="4856" w:space="40"/>
            <w:col w:w="5204"/>
          </w:cols>
        </w:sectPr>
      </w:pPr>
    </w:p>
    <w:p>
      <w:pPr>
        <w:pStyle w:val="6"/>
        <w:tabs>
          <w:tab w:val="left" w:pos="5008"/>
        </w:tabs>
        <w:spacing w:before="102"/>
        <w:ind w:left="128"/>
      </w:pPr>
      <w:r>
        <w:rPr>
          <w:w w:val="105"/>
        </w:rPr>
        <w:t>Lama</w:t>
      </w:r>
      <w:r>
        <w:rPr>
          <w:spacing w:val="38"/>
          <w:w w:val="105"/>
        </w:rPr>
        <w:t xml:space="preserve"> </w:t>
      </w:r>
      <w:r>
        <w:rPr>
          <w:w w:val="105"/>
        </w:rPr>
        <w:t>Usaha</w:t>
      </w:r>
      <w:r>
        <w:rPr>
          <w:spacing w:val="39"/>
          <w:w w:val="105"/>
        </w:rPr>
        <w:t xml:space="preserve"> </w:t>
      </w:r>
      <w:r>
        <w:rPr>
          <w:w w:val="105"/>
        </w:rPr>
        <w:t>telah</w:t>
      </w:r>
      <w:r>
        <w:rPr>
          <w:spacing w:val="38"/>
          <w:w w:val="105"/>
        </w:rPr>
        <w:t xml:space="preserve"> </w:t>
      </w:r>
      <w:r>
        <w:rPr>
          <w:spacing w:val="9"/>
          <w:w w:val="105"/>
        </w:rPr>
        <w:t>berjalan</w:t>
      </w:r>
      <w:r>
        <w:rPr>
          <w:spacing w:val="39"/>
          <w:w w:val="105"/>
        </w:rPr>
        <w:t xml:space="preserve"> </w:t>
      </w:r>
      <w:r>
        <w:rPr>
          <w:spacing w:val="9"/>
          <w:w w:val="105"/>
        </w:rPr>
        <w:t>minimum</w:t>
      </w:r>
      <w:r>
        <w:rPr>
          <w:spacing w:val="39"/>
          <w:w w:val="105"/>
        </w:rPr>
        <w:t xml:space="preserve"> </w:t>
      </w:r>
      <w:r>
        <w:rPr>
          <w:w w:val="105"/>
        </w:rPr>
        <w:t>6</w:t>
      </w:r>
      <w:r>
        <w:rPr>
          <w:spacing w:val="38"/>
          <w:w w:val="105"/>
        </w:rPr>
        <w:t xml:space="preserve"> </w:t>
      </w:r>
      <w:r>
        <w:rPr>
          <w:w w:val="105"/>
        </w:rPr>
        <w:t>bulan</w:t>
      </w:r>
      <w:r>
        <w:rPr>
          <w:w w:val="105"/>
        </w:rPr>
        <w:tab/>
      </w:r>
      <w:r>
        <w:t>:</w:t>
      </w:r>
      <w:r>
        <w:rPr>
          <w:spacing w:val="-9"/>
        </w:rPr>
        <w:t xml:space="preserve"> </w:t>
      </w:r>
      <w:r>
        <w:t>YA</w:t>
      </w:r>
    </w:p>
    <w:p>
      <w:pPr>
        <w:spacing w:after="0"/>
        <w:sectPr>
          <w:type w:val="continuous"/>
          <w:pgSz w:w="11900" w:h="16840"/>
          <w:pgMar w:top="780" w:right="760" w:bottom="280" w:left="1040" w:header="720" w:footer="720" w:gutter="0"/>
          <w:cols w:space="720" w:num="1"/>
        </w:sectPr>
      </w:pPr>
    </w:p>
    <w:p>
      <w:pPr>
        <w:pStyle w:val="6"/>
        <w:spacing w:before="109" w:line="252" w:lineRule="auto"/>
        <w:ind w:left="128"/>
      </w:pPr>
      <w:r>
        <w:rPr>
          <w:w w:val="105"/>
        </w:rPr>
        <w:t>Tidak</w:t>
      </w:r>
      <w:r>
        <w:rPr>
          <w:spacing w:val="17"/>
          <w:w w:val="105"/>
        </w:rPr>
        <w:t xml:space="preserve"> </w:t>
      </w:r>
      <w:r>
        <w:rPr>
          <w:w w:val="105"/>
        </w:rPr>
        <w:t>sedang</w:t>
      </w:r>
      <w:r>
        <w:rPr>
          <w:spacing w:val="17"/>
          <w:w w:val="105"/>
        </w:rPr>
        <w:t xml:space="preserve"> </w:t>
      </w:r>
      <w:r>
        <w:rPr>
          <w:w w:val="105"/>
        </w:rPr>
        <w:t>memiliki</w:t>
      </w:r>
      <w:r>
        <w:rPr>
          <w:spacing w:val="17"/>
          <w:w w:val="105"/>
        </w:rPr>
        <w:t xml:space="preserve"> </w:t>
      </w:r>
      <w:r>
        <w:rPr>
          <w:w w:val="105"/>
        </w:rPr>
        <w:t>Fasilitas</w:t>
      </w:r>
      <w:r>
        <w:rPr>
          <w:spacing w:val="17"/>
          <w:w w:val="105"/>
        </w:rPr>
        <w:t xml:space="preserve"> </w:t>
      </w:r>
      <w:r>
        <w:rPr>
          <w:w w:val="105"/>
        </w:rPr>
        <w:t xml:space="preserve">Kredit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Lainnya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Kecuali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KPR, </w:t>
      </w:r>
      <w:r>
        <w:rPr>
          <w:spacing w:val="16"/>
          <w:w w:val="105"/>
        </w:rPr>
        <w:t xml:space="preserve"> </w:t>
      </w:r>
      <w:r>
        <w:rPr>
          <w:w w:val="105"/>
        </w:rPr>
        <w:t xml:space="preserve">KPB </w:t>
      </w:r>
      <w:r>
        <w:rPr>
          <w:spacing w:val="16"/>
          <w:w w:val="105"/>
        </w:rPr>
        <w:t xml:space="preserve"> </w:t>
      </w:r>
      <w:r>
        <w:rPr>
          <w:spacing w:val="10"/>
          <w:w w:val="105"/>
        </w:rPr>
        <w:t>dan</w:t>
      </w:r>
      <w:r>
        <w:rPr>
          <w:spacing w:val="11"/>
          <w:w w:val="105"/>
        </w:rPr>
        <w:t xml:space="preserve"> </w:t>
      </w:r>
      <w:r>
        <w:rPr>
          <w:w w:val="105"/>
        </w:rPr>
        <w:t>KUR</w:t>
      </w:r>
      <w:r>
        <w:rPr>
          <w:spacing w:val="20"/>
          <w:w w:val="105"/>
        </w:rPr>
        <w:t xml:space="preserve"> </w:t>
      </w:r>
      <w:r>
        <w:rPr>
          <w:spacing w:val="11"/>
          <w:w w:val="105"/>
        </w:rPr>
        <w:t>Lancar</w:t>
      </w:r>
    </w:p>
    <w:p>
      <w:pPr>
        <w:pStyle w:val="6"/>
        <w:spacing w:before="109"/>
        <w:ind w:left="113"/>
      </w:pPr>
      <w:r>
        <w:br w:type="column"/>
      </w:r>
      <w:r>
        <w:t>:</w:t>
      </w:r>
      <w:r>
        <w:rPr>
          <w:spacing w:val="2"/>
        </w:rPr>
        <w:t xml:space="preserve"> </w:t>
      </w:r>
      <w:r>
        <w:t>YA</w:t>
      </w:r>
    </w:p>
    <w:p>
      <w:pPr>
        <w:spacing w:after="0"/>
        <w:sectPr>
          <w:type w:val="continuous"/>
          <w:pgSz w:w="11900" w:h="16840"/>
          <w:pgMar w:top="780" w:right="760" w:bottom="280" w:left="1040" w:header="720" w:footer="720" w:gutter="0"/>
          <w:cols w:equalWidth="0" w:num="2">
            <w:col w:w="4856" w:space="40"/>
            <w:col w:w="5204"/>
          </w:cols>
        </w:sectPr>
      </w:pPr>
    </w:p>
    <w:p>
      <w:pPr>
        <w:pStyle w:val="6"/>
        <w:spacing w:before="3" w:after="1"/>
        <w:rPr>
          <w:sz w:val="29"/>
        </w:rPr>
      </w:pPr>
    </w:p>
    <w:p>
      <w:pPr>
        <w:pStyle w:val="6"/>
        <w:ind w:left="127"/>
        <w:rPr>
          <w:sz w:val="20"/>
        </w:rPr>
      </w:pPr>
      <w:r>
        <w:rPr>
          <w:position w:val="0"/>
          <w:sz w:val="20"/>
        </w:rPr>
        <w:pict>
          <v:shape id="_x0000_s1032" o:spid="_x0000_s1032" o:spt="202" type="#_x0000_t202" style="height:20.55pt;width:491.7pt;" fillcolor="#D0D0D0" filled="t" stroked="t" coordsize="21600,21600">
            <v:path/>
            <v:fill on="t" focussize="0,0"/>
            <v:stroke weight="0.512677165354331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26"/>
                    <w:ind w:left="3646" w:right="3616"/>
                    <w:jc w:val="center"/>
                  </w:pPr>
                  <w:r>
                    <w:rPr>
                      <w:w w:val="105"/>
                    </w:rPr>
                    <w:t>Kelengkapan</w:t>
                  </w:r>
                  <w:r>
                    <w:rPr>
                      <w:spacing w:val="3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 xml:space="preserve">Dokumen </w:t>
                  </w:r>
                  <w:r>
                    <w:rPr>
                      <w:spacing w:val="34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Kredit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2"/>
        <w:spacing w:before="139"/>
      </w:pPr>
      <w:r>
        <w:rPr>
          <w:spacing w:val="10"/>
          <w:w w:val="105"/>
        </w:rPr>
        <w:t>Legalitas</w:t>
      </w:r>
    </w:p>
    <w:tbl>
      <w:tblPr>
        <w:tblStyle w:val="5"/>
        <w:tblW w:w="0" w:type="auto"/>
        <w:tblInd w:w="15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1"/>
        <w:gridCol w:w="2471"/>
        <w:gridCol w:w="2450"/>
        <w:gridCol w:w="2419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481" w:type="dxa"/>
          </w:tcPr>
          <w:p>
            <w:pPr>
              <w:pStyle w:val="9"/>
              <w:ind w:left="68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Jenis </w:t>
            </w:r>
            <w:r>
              <w:rPr>
                <w:b/>
                <w:spacing w:val="1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Dokumen</w:t>
            </w:r>
          </w:p>
        </w:tc>
        <w:tc>
          <w:tcPr>
            <w:tcW w:w="2471" w:type="dxa"/>
          </w:tcPr>
          <w:p>
            <w:pPr>
              <w:pStyle w:val="9"/>
              <w:ind w:left="594" w:right="563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Dokumen</w:t>
            </w:r>
            <w:r>
              <w:rPr>
                <w:b/>
                <w:spacing w:val="38"/>
                <w:w w:val="105"/>
                <w:sz w:val="13"/>
              </w:rPr>
              <w:t xml:space="preserve"> </w:t>
            </w:r>
            <w:r>
              <w:rPr>
                <w:b/>
                <w:spacing w:val="10"/>
                <w:w w:val="105"/>
                <w:sz w:val="13"/>
              </w:rPr>
              <w:t>Status</w:t>
            </w:r>
          </w:p>
        </w:tc>
        <w:tc>
          <w:tcPr>
            <w:tcW w:w="2450" w:type="dxa"/>
          </w:tcPr>
          <w:p>
            <w:pPr>
              <w:pStyle w:val="9"/>
              <w:ind w:left="76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Tanggal</w:t>
            </w:r>
            <w:r>
              <w:rPr>
                <w:b/>
                <w:spacing w:val="3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TBO</w:t>
            </w:r>
          </w:p>
        </w:tc>
        <w:tc>
          <w:tcPr>
            <w:tcW w:w="2419" w:type="dxa"/>
            <w:tcBorders>
              <w:right w:val="single" w:color="7F7F7F" w:sz="12" w:space="0"/>
            </w:tcBorders>
          </w:tcPr>
          <w:p>
            <w:pPr>
              <w:pStyle w:val="9"/>
              <w:ind w:left="698" w:right="665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Upload </w:t>
            </w:r>
            <w:r>
              <w:rPr>
                <w:b/>
                <w:spacing w:val="1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Count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481" w:type="dxa"/>
          </w:tcPr>
          <w:p>
            <w:pPr>
              <w:pStyle w:val="9"/>
              <w:ind w:left="5"/>
              <w:rPr>
                <w:sz w:val="13"/>
              </w:rPr>
            </w:pPr>
            <w:r>
              <w:rPr>
                <w:w w:val="105"/>
                <w:sz w:val="13"/>
              </w:rPr>
              <w:t>KTP</w:t>
            </w:r>
            <w:r>
              <w:rPr>
                <w:spacing w:val="15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Suami/Istri</w:t>
            </w:r>
            <w:r>
              <w:rPr>
                <w:spacing w:val="16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Pemohon</w:t>
            </w:r>
          </w:p>
        </w:tc>
        <w:tc>
          <w:tcPr>
            <w:tcW w:w="2471" w:type="dxa"/>
          </w:tcPr>
          <w:p>
            <w:pPr>
              <w:pStyle w:val="9"/>
              <w:ind w:left="591" w:right="568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Copy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2450" w:type="dxa"/>
          </w:tcPr>
          <w:p>
            <w:pPr>
              <w:pStyle w:val="9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419" w:type="dxa"/>
            <w:tcBorders>
              <w:right w:val="single" w:color="7F7F7F" w:sz="12" w:space="0"/>
            </w:tcBorders>
          </w:tcPr>
          <w:p>
            <w:pPr>
              <w:pStyle w:val="9"/>
              <w:ind w:left="14"/>
              <w:jc w:val="center"/>
              <w:rPr>
                <w:sz w:val="13"/>
              </w:rPr>
            </w:pPr>
            <w:r>
              <w:rPr>
                <w:w w:val="102"/>
                <w:sz w:val="13"/>
              </w:rPr>
              <w:t>1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481" w:type="dxa"/>
          </w:tcPr>
          <w:p>
            <w:pPr>
              <w:pStyle w:val="9"/>
              <w:ind w:left="5"/>
              <w:rPr>
                <w:sz w:val="13"/>
              </w:rPr>
            </w:pPr>
            <w:r>
              <w:rPr>
                <w:w w:val="105"/>
                <w:sz w:val="13"/>
              </w:rPr>
              <w:t>Kartu</w:t>
            </w:r>
            <w:r>
              <w:rPr>
                <w:spacing w:val="34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Keluarga</w:t>
            </w:r>
          </w:p>
        </w:tc>
        <w:tc>
          <w:tcPr>
            <w:tcW w:w="2471" w:type="dxa"/>
          </w:tcPr>
          <w:p>
            <w:pPr>
              <w:pStyle w:val="9"/>
              <w:ind w:left="591" w:right="568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Copy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2450" w:type="dxa"/>
          </w:tcPr>
          <w:p>
            <w:pPr>
              <w:pStyle w:val="9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419" w:type="dxa"/>
            <w:tcBorders>
              <w:right w:val="single" w:color="7F7F7F" w:sz="12" w:space="0"/>
            </w:tcBorders>
          </w:tcPr>
          <w:p>
            <w:pPr>
              <w:pStyle w:val="9"/>
              <w:ind w:left="14"/>
              <w:jc w:val="center"/>
              <w:rPr>
                <w:sz w:val="13"/>
              </w:rPr>
            </w:pPr>
            <w:r>
              <w:rPr>
                <w:w w:val="102"/>
                <w:sz w:val="13"/>
              </w:rPr>
              <w:t>1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1" w:hRule="atLeast"/>
        </w:trPr>
        <w:tc>
          <w:tcPr>
            <w:tcW w:w="2481" w:type="dxa"/>
          </w:tcPr>
          <w:p>
            <w:pPr>
              <w:pStyle w:val="9"/>
              <w:spacing w:line="252" w:lineRule="auto"/>
              <w:ind w:left="5"/>
              <w:rPr>
                <w:sz w:val="13"/>
              </w:rPr>
            </w:pPr>
            <w:r>
              <w:rPr>
                <w:w w:val="105"/>
                <w:sz w:val="13"/>
              </w:rPr>
              <w:t>Pas</w:t>
            </w:r>
            <w:r>
              <w:rPr>
                <w:spacing w:val="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Photo</w:t>
            </w:r>
            <w:r>
              <w:rPr>
                <w:spacing w:val="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Suami</w:t>
            </w:r>
            <w:r>
              <w:rPr>
                <w:spacing w:val="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dan</w:t>
            </w:r>
            <w:r>
              <w:rPr>
                <w:spacing w:val="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Istri</w:t>
            </w:r>
            <w:r>
              <w:rPr>
                <w:spacing w:val="4"/>
                <w:w w:val="105"/>
                <w:sz w:val="13"/>
              </w:rPr>
              <w:t xml:space="preserve"> </w:t>
            </w:r>
            <w:r>
              <w:rPr>
                <w:spacing w:val="9"/>
                <w:w w:val="105"/>
                <w:sz w:val="13"/>
              </w:rPr>
              <w:t>(ukuran</w:t>
            </w:r>
            <w:r>
              <w:rPr>
                <w:spacing w:val="-40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3X4)</w:t>
            </w:r>
            <w:r>
              <w:rPr>
                <w:spacing w:val="-27"/>
                <w:sz w:val="13"/>
              </w:rPr>
              <w:t xml:space="preserve"> </w:t>
            </w:r>
          </w:p>
        </w:tc>
        <w:tc>
          <w:tcPr>
            <w:tcW w:w="2471" w:type="dxa"/>
          </w:tcPr>
          <w:p>
            <w:pPr>
              <w:pStyle w:val="9"/>
              <w:ind w:left="591" w:right="568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Copy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2450" w:type="dxa"/>
          </w:tcPr>
          <w:p>
            <w:pPr>
              <w:pStyle w:val="9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419" w:type="dxa"/>
            <w:tcBorders>
              <w:right w:val="single" w:color="7F7F7F" w:sz="12" w:space="0"/>
            </w:tcBorders>
          </w:tcPr>
          <w:p>
            <w:pPr>
              <w:pStyle w:val="9"/>
              <w:ind w:left="14"/>
              <w:jc w:val="center"/>
              <w:rPr>
                <w:sz w:val="13"/>
              </w:rPr>
            </w:pPr>
            <w:r>
              <w:rPr>
                <w:w w:val="102"/>
                <w:sz w:val="13"/>
              </w:rPr>
              <w:t>1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481" w:type="dxa"/>
            <w:tcBorders>
              <w:bottom w:val="single" w:color="7F7F7F" w:sz="12" w:space="0"/>
            </w:tcBorders>
          </w:tcPr>
          <w:p>
            <w:pPr>
              <w:pStyle w:val="9"/>
              <w:ind w:left="5"/>
              <w:rPr>
                <w:sz w:val="13"/>
              </w:rPr>
            </w:pPr>
            <w:r>
              <w:rPr>
                <w:spacing w:val="11"/>
                <w:w w:val="105"/>
                <w:sz w:val="13"/>
              </w:rPr>
              <w:t>NPWP</w:t>
            </w:r>
          </w:p>
        </w:tc>
        <w:tc>
          <w:tcPr>
            <w:tcW w:w="2471" w:type="dxa"/>
            <w:tcBorders>
              <w:bottom w:val="single" w:color="7F7F7F" w:sz="12" w:space="0"/>
            </w:tcBorders>
          </w:tcPr>
          <w:p>
            <w:pPr>
              <w:pStyle w:val="9"/>
              <w:ind w:left="591" w:right="568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Copy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2450" w:type="dxa"/>
            <w:tcBorders>
              <w:bottom w:val="single" w:color="7F7F7F" w:sz="12" w:space="0"/>
            </w:tcBorders>
          </w:tcPr>
          <w:p>
            <w:pPr>
              <w:pStyle w:val="9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419" w:type="dxa"/>
            <w:tcBorders>
              <w:bottom w:val="single" w:color="7F7F7F" w:sz="12" w:space="0"/>
              <w:right w:val="single" w:color="7F7F7F" w:sz="12" w:space="0"/>
            </w:tcBorders>
          </w:tcPr>
          <w:p>
            <w:pPr>
              <w:pStyle w:val="9"/>
              <w:ind w:left="14"/>
              <w:jc w:val="center"/>
              <w:rPr>
                <w:sz w:val="13"/>
              </w:rPr>
            </w:pPr>
            <w:r>
              <w:rPr>
                <w:w w:val="102"/>
                <w:sz w:val="13"/>
              </w:rPr>
              <w:t>1</w:t>
            </w:r>
          </w:p>
        </w:tc>
      </w:tr>
    </w:tbl>
    <w:p>
      <w:pPr>
        <w:pStyle w:val="6"/>
        <w:spacing w:before="8"/>
        <w:rPr>
          <w:b/>
          <w:sz w:val="14"/>
        </w:rPr>
      </w:pPr>
    </w:p>
    <w:p>
      <w:pPr>
        <w:spacing w:before="0" w:after="15"/>
        <w:ind w:left="3576" w:right="3577" w:firstLine="0"/>
        <w:jc w:val="center"/>
        <w:rPr>
          <w:b/>
          <w:sz w:val="13"/>
        </w:rPr>
      </w:pPr>
      <w:r>
        <w:pict>
          <v:group id="_x0000_s1033" o:spid="_x0000_s1033" o:spt="203" style="position:absolute;left:0pt;margin-left:58.4pt;margin-top:8.55pt;height:61.05pt;width:1.05pt;mso-position-horizontal-relative:page;z-index:251659264;mso-width-relative:page;mso-height-relative:page;" coordorigin="1168,171" coordsize="21,1221">
            <o:lock v:ext="edit"/>
            <v:rect id="_x0000_s1034" o:spid="_x0000_s1034" o:spt="1" style="position:absolute;left:1168;top:171;height:1221;width:11;" fillcolor="#7F7F7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5" o:spid="_x0000_s1035" style="position:absolute;left:1178;top:1329;height:62;width:11;" fillcolor="#2C2C2C" filled="t" stroked="f" coordorigin="1178,1330" coordsize="11,62" path="m1178,1330l1178,1391,1189,1391,1189,1340,1178,133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36" o:spid="_x0000_s1036" o:spt="203" style="position:absolute;left:0pt;margin-left:549.55pt;margin-top:8.55pt;height:61.05pt;width:1.05pt;mso-position-horizontal-relative:page;z-index:251659264;mso-width-relative:page;mso-height-relative:page;" coordorigin="10991,171" coordsize="21,1221">
            <o:lock v:ext="edit"/>
            <v:shape id="_x0000_s1037" o:spid="_x0000_s1037" style="position:absolute;left:11001;top:171;height:1221;width:11;" fillcolor="#2C2C2C" filled="t" stroked="f" coordorigin="11002,171" coordsize="11,1221" path="m11012,171l11002,181,11002,1391,11012,1391,11012,171xe">
              <v:path arrowok="t"/>
              <v:fill on="t" focussize="0,0"/>
              <v:stroke on="f"/>
              <v:imagedata o:title=""/>
              <o:lock v:ext="edit"/>
            </v:shape>
            <v:shape id="_x0000_s1038" o:spid="_x0000_s1038" style="position:absolute;left:10991;top:1329;height:62;width:11;" fillcolor="#7F7F7F" filled="t" stroked="f" coordorigin="10991,1330" coordsize="11,62" path="m11002,1330l10991,1340,10991,1391,11002,1391,11002,133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39" o:spid="_x0000_s1039" o:spt="203" style="position:absolute;left:0pt;margin-left:182.45pt;margin-top:66.45pt;height:3.1pt;width:1.05pt;mso-position-horizontal-relative:page;z-index:251660288;mso-width-relative:page;mso-height-relative:page;" coordorigin="3650,1330" coordsize="21,62">
            <o:lock v:ext="edit"/>
            <v:shape id="_x0000_s1040" o:spid="_x0000_s1040" style="position:absolute;left:3649;top:1329;height:62;width:11;" fillcolor="#7F7F7F" filled="t" stroked="f" coordorigin="3650,1330" coordsize="11,62" path="m3660,1330l3650,1340,3650,1391,3660,1391,3660,1330xe">
              <v:path arrowok="t"/>
              <v:fill on="t" focussize="0,0"/>
              <v:stroke on="f"/>
              <v:imagedata o:title=""/>
              <o:lock v:ext="edit"/>
            </v:shape>
            <v:shape id="_x0000_s1041" o:spid="_x0000_s1041" style="position:absolute;left:3659;top:1329;height:62;width:11;" fillcolor="#2C2C2C" filled="t" stroked="f" coordorigin="3660,1330" coordsize="11,62" path="m3660,1330l3660,1391,3670,1391,3670,1340,3660,133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42" o:spid="_x0000_s1042" o:spt="203" style="position:absolute;left:0pt;margin-left:306pt;margin-top:66.45pt;height:3.1pt;width:1.05pt;mso-position-horizontal-relative:page;z-index:251660288;mso-width-relative:page;mso-height-relative:page;" coordorigin="6121,1330" coordsize="21,62">
            <o:lock v:ext="edit"/>
            <v:shape id="_x0000_s1043" o:spid="_x0000_s1043" style="position:absolute;left:6120;top:1329;height:62;width:11;" fillcolor="#7F7F7F" filled="t" stroked="f" coordorigin="6121,1330" coordsize="11,62" path="m6131,1330l6121,1340,6121,1391,6131,1391,6131,1330xe">
              <v:path arrowok="t"/>
              <v:fill on="t" focussize="0,0"/>
              <v:stroke on="f"/>
              <v:imagedata o:title=""/>
              <o:lock v:ext="edit"/>
            </v:shape>
            <v:shape id="_x0000_s1044" o:spid="_x0000_s1044" style="position:absolute;left:6131;top:1329;height:62;width:11;" fillcolor="#2C2C2C" filled="t" stroked="f" coordorigin="6131,1330" coordsize="11,62" path="m6131,1330l6131,1391,6141,1391,6141,1340,6131,133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group id="_x0000_s1045" o:spid="_x0000_s1045" o:spt="203" style="position:absolute;left:0pt;margin-left:428.55pt;margin-top:66.45pt;height:3.1pt;width:1.05pt;mso-position-horizontal-relative:page;z-index:251661312;mso-width-relative:page;mso-height-relative:page;" coordorigin="8571,1330" coordsize="21,62">
            <o:lock v:ext="edit"/>
            <v:shape id="_x0000_s1046" o:spid="_x0000_s1046" style="position:absolute;left:8571;top:1329;height:62;width:11;" fillcolor="#7F7F7F" filled="t" stroked="f" coordorigin="8571,1330" coordsize="11,62" path="m8582,1330l8571,1340,8571,1391,8582,1391,8582,1330xe">
              <v:path arrowok="t"/>
              <v:fill on="t" focussize="0,0"/>
              <v:stroke on="f"/>
              <v:imagedata o:title=""/>
              <o:lock v:ext="edit"/>
            </v:shape>
            <v:shape id="_x0000_s1047" o:spid="_x0000_s1047" style="position:absolute;left:8581;top:1329;height:62;width:11;" fillcolor="#2C2C2C" filled="t" stroked="f" coordorigin="8582,1330" coordsize="11,62" path="m8582,1330l8582,1391,8592,1391,8592,1340,8582,1330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b/>
          <w:w w:val="105"/>
          <w:sz w:val="13"/>
        </w:rPr>
        <w:t>Jaminan</w:t>
      </w:r>
    </w:p>
    <w:tbl>
      <w:tblPr>
        <w:tblStyle w:val="5"/>
        <w:tblW w:w="0" w:type="auto"/>
        <w:tblInd w:w="14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1"/>
        <w:gridCol w:w="2471"/>
        <w:gridCol w:w="2450"/>
        <w:gridCol w:w="2419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481" w:type="dxa"/>
            <w:tcBorders>
              <w:left w:val="single" w:color="2C2C2C" w:sz="6" w:space="0"/>
            </w:tcBorders>
          </w:tcPr>
          <w:p>
            <w:pPr>
              <w:pStyle w:val="9"/>
              <w:ind w:left="68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Jenis </w:t>
            </w:r>
            <w:r>
              <w:rPr>
                <w:b/>
                <w:spacing w:val="1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Dokumen</w:t>
            </w:r>
          </w:p>
        </w:tc>
        <w:tc>
          <w:tcPr>
            <w:tcW w:w="2471" w:type="dxa"/>
          </w:tcPr>
          <w:p>
            <w:pPr>
              <w:pStyle w:val="9"/>
              <w:ind w:left="589" w:right="56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Dokumen</w:t>
            </w:r>
            <w:r>
              <w:rPr>
                <w:b/>
                <w:spacing w:val="38"/>
                <w:w w:val="105"/>
                <w:sz w:val="13"/>
              </w:rPr>
              <w:t xml:space="preserve"> </w:t>
            </w:r>
            <w:r>
              <w:rPr>
                <w:b/>
                <w:spacing w:val="10"/>
                <w:w w:val="105"/>
                <w:sz w:val="13"/>
              </w:rPr>
              <w:t>Status</w:t>
            </w:r>
          </w:p>
        </w:tc>
        <w:tc>
          <w:tcPr>
            <w:tcW w:w="2450" w:type="dxa"/>
          </w:tcPr>
          <w:p>
            <w:pPr>
              <w:pStyle w:val="9"/>
              <w:ind w:left="75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Tanggal</w:t>
            </w:r>
            <w:r>
              <w:rPr>
                <w:b/>
                <w:spacing w:val="3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TBO</w:t>
            </w:r>
          </w:p>
        </w:tc>
        <w:tc>
          <w:tcPr>
            <w:tcW w:w="2419" w:type="dxa"/>
            <w:tcBorders>
              <w:right w:val="single" w:color="7F7F7F" w:sz="6" w:space="0"/>
            </w:tcBorders>
          </w:tcPr>
          <w:p>
            <w:pPr>
              <w:pStyle w:val="9"/>
              <w:ind w:left="694" w:right="679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Upload </w:t>
            </w:r>
            <w:r>
              <w:rPr>
                <w:b/>
                <w:spacing w:val="1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Count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481" w:type="dxa"/>
            <w:tcBorders>
              <w:left w:val="single" w:color="2C2C2C" w:sz="6" w:space="0"/>
            </w:tcBorders>
          </w:tcPr>
          <w:p>
            <w:pPr>
              <w:pStyle w:val="9"/>
              <w:ind w:left="7"/>
              <w:rPr>
                <w:sz w:val="13"/>
              </w:rPr>
            </w:pPr>
            <w:r>
              <w:rPr>
                <w:sz w:val="13"/>
              </w:rPr>
              <w:t>BPKB</w:t>
            </w:r>
          </w:p>
        </w:tc>
        <w:tc>
          <w:tcPr>
            <w:tcW w:w="2471" w:type="dxa"/>
          </w:tcPr>
          <w:p>
            <w:pPr>
              <w:pStyle w:val="9"/>
              <w:ind w:left="580" w:right="568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Copy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2450" w:type="dxa"/>
          </w:tcPr>
          <w:p>
            <w:pPr>
              <w:pStyle w:val="9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419" w:type="dxa"/>
            <w:tcBorders>
              <w:right w:val="single" w:color="7F7F7F" w:sz="6" w:space="0"/>
            </w:tcBorders>
          </w:tcPr>
          <w:p>
            <w:pPr>
              <w:pStyle w:val="9"/>
              <w:jc w:val="center"/>
              <w:rPr>
                <w:sz w:val="13"/>
              </w:rPr>
            </w:pPr>
            <w:r>
              <w:rPr>
                <w:w w:val="102"/>
                <w:sz w:val="13"/>
              </w:rPr>
              <w:t>1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481" w:type="dxa"/>
            <w:tcBorders>
              <w:left w:val="single" w:color="2C2C2C" w:sz="6" w:space="0"/>
            </w:tcBorders>
          </w:tcPr>
          <w:p>
            <w:pPr>
              <w:pStyle w:val="9"/>
              <w:ind w:left="7"/>
              <w:rPr>
                <w:sz w:val="13"/>
              </w:rPr>
            </w:pPr>
            <w:r>
              <w:rPr>
                <w:spacing w:val="9"/>
                <w:w w:val="105"/>
                <w:sz w:val="13"/>
              </w:rPr>
              <w:t>STNK</w:t>
            </w:r>
            <w:r>
              <w:rPr>
                <w:spacing w:val="-28"/>
                <w:sz w:val="13"/>
              </w:rPr>
              <w:t xml:space="preserve"> </w:t>
            </w:r>
          </w:p>
        </w:tc>
        <w:tc>
          <w:tcPr>
            <w:tcW w:w="2471" w:type="dxa"/>
          </w:tcPr>
          <w:p>
            <w:pPr>
              <w:pStyle w:val="9"/>
              <w:ind w:left="580" w:right="568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Copy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2450" w:type="dxa"/>
          </w:tcPr>
          <w:p>
            <w:pPr>
              <w:pStyle w:val="9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419" w:type="dxa"/>
            <w:tcBorders>
              <w:right w:val="single" w:color="7F7F7F" w:sz="6" w:space="0"/>
            </w:tcBorders>
          </w:tcPr>
          <w:p>
            <w:pPr>
              <w:pStyle w:val="9"/>
              <w:jc w:val="center"/>
              <w:rPr>
                <w:sz w:val="13"/>
              </w:rPr>
            </w:pPr>
            <w:r>
              <w:rPr>
                <w:w w:val="102"/>
                <w:sz w:val="13"/>
              </w:rPr>
              <w:t>1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481" w:type="dxa"/>
            <w:tcBorders>
              <w:left w:val="single" w:color="2C2C2C" w:sz="6" w:space="0"/>
            </w:tcBorders>
          </w:tcPr>
          <w:p>
            <w:pPr>
              <w:pStyle w:val="9"/>
              <w:ind w:left="7"/>
              <w:rPr>
                <w:sz w:val="13"/>
              </w:rPr>
            </w:pPr>
            <w:r>
              <w:rPr>
                <w:w w:val="105"/>
                <w:sz w:val="13"/>
              </w:rPr>
              <w:t>Surat</w:t>
            </w:r>
            <w:r>
              <w:rPr>
                <w:spacing w:val="25"/>
                <w:w w:val="105"/>
                <w:sz w:val="13"/>
              </w:rPr>
              <w:t xml:space="preserve"> </w:t>
            </w:r>
            <w:r>
              <w:rPr>
                <w:spacing w:val="9"/>
                <w:w w:val="105"/>
                <w:sz w:val="13"/>
              </w:rPr>
              <w:t>Keterangan</w:t>
            </w:r>
            <w:r>
              <w:rPr>
                <w:spacing w:val="26"/>
                <w:w w:val="105"/>
                <w:sz w:val="13"/>
              </w:rPr>
              <w:t xml:space="preserve"> </w:t>
            </w:r>
            <w:r>
              <w:rPr>
                <w:spacing w:val="9"/>
                <w:w w:val="105"/>
                <w:sz w:val="13"/>
              </w:rPr>
              <w:t>Pemakaian</w:t>
            </w:r>
            <w:r>
              <w:rPr>
                <w:spacing w:val="25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Kios</w:t>
            </w:r>
          </w:p>
        </w:tc>
        <w:tc>
          <w:tcPr>
            <w:tcW w:w="2471" w:type="dxa"/>
          </w:tcPr>
          <w:p>
            <w:pPr>
              <w:pStyle w:val="9"/>
              <w:ind w:left="580" w:right="568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Copy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2450" w:type="dxa"/>
          </w:tcPr>
          <w:p>
            <w:pPr>
              <w:pStyle w:val="9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419" w:type="dxa"/>
            <w:tcBorders>
              <w:right w:val="single" w:color="7F7F7F" w:sz="6" w:space="0"/>
            </w:tcBorders>
          </w:tcPr>
          <w:p>
            <w:pPr>
              <w:pStyle w:val="9"/>
              <w:jc w:val="center"/>
              <w:rPr>
                <w:sz w:val="13"/>
              </w:rPr>
            </w:pPr>
            <w:r>
              <w:rPr>
                <w:w w:val="102"/>
                <w:sz w:val="13"/>
              </w:rPr>
              <w:t>1</w:t>
            </w:r>
          </w:p>
        </w:tc>
      </w:tr>
    </w:tbl>
    <w:p>
      <w:pPr>
        <w:spacing w:after="0"/>
        <w:jc w:val="center"/>
        <w:rPr>
          <w:sz w:val="13"/>
        </w:rPr>
        <w:sectPr>
          <w:type w:val="continuous"/>
          <w:pgSz w:w="11900" w:h="16840"/>
          <w:pgMar w:top="780" w:right="760" w:bottom="280" w:left="1040" w:header="720" w:footer="720" w:gutter="0"/>
          <w:cols w:space="720" w:num="1"/>
        </w:sectPr>
      </w:pPr>
    </w:p>
    <w:tbl>
      <w:tblPr>
        <w:tblStyle w:val="5"/>
        <w:tblW w:w="0" w:type="auto"/>
        <w:tblInd w:w="15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81"/>
        <w:gridCol w:w="2471"/>
        <w:gridCol w:w="2450"/>
        <w:gridCol w:w="2419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2481" w:type="dxa"/>
            <w:tcBorders>
              <w:bottom w:val="single" w:color="7F7F7F" w:sz="6" w:space="0"/>
            </w:tcBorders>
          </w:tcPr>
          <w:p>
            <w:pPr>
              <w:pStyle w:val="9"/>
              <w:spacing w:before="40"/>
              <w:ind w:left="68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Jenis </w:t>
            </w:r>
            <w:r>
              <w:rPr>
                <w:b/>
                <w:spacing w:val="1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Dokumen</w:t>
            </w:r>
          </w:p>
        </w:tc>
        <w:tc>
          <w:tcPr>
            <w:tcW w:w="2471" w:type="dxa"/>
            <w:tcBorders>
              <w:bottom w:val="single" w:color="7F7F7F" w:sz="6" w:space="0"/>
            </w:tcBorders>
          </w:tcPr>
          <w:p>
            <w:pPr>
              <w:pStyle w:val="9"/>
              <w:spacing w:before="40"/>
              <w:ind w:left="594" w:right="563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Dokumen</w:t>
            </w:r>
            <w:r>
              <w:rPr>
                <w:b/>
                <w:spacing w:val="38"/>
                <w:w w:val="105"/>
                <w:sz w:val="13"/>
              </w:rPr>
              <w:t xml:space="preserve"> </w:t>
            </w:r>
            <w:r>
              <w:rPr>
                <w:b/>
                <w:spacing w:val="10"/>
                <w:w w:val="105"/>
                <w:sz w:val="13"/>
              </w:rPr>
              <w:t>Status</w:t>
            </w:r>
          </w:p>
        </w:tc>
        <w:tc>
          <w:tcPr>
            <w:tcW w:w="2450" w:type="dxa"/>
            <w:tcBorders>
              <w:bottom w:val="single" w:color="7F7F7F" w:sz="6" w:space="0"/>
            </w:tcBorders>
          </w:tcPr>
          <w:p>
            <w:pPr>
              <w:pStyle w:val="9"/>
              <w:spacing w:before="40"/>
              <w:ind w:left="76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Tanggal</w:t>
            </w:r>
            <w:r>
              <w:rPr>
                <w:b/>
                <w:spacing w:val="3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TBO</w:t>
            </w:r>
          </w:p>
        </w:tc>
        <w:tc>
          <w:tcPr>
            <w:tcW w:w="2419" w:type="dxa"/>
            <w:tcBorders>
              <w:bottom w:val="single" w:color="7F7F7F" w:sz="6" w:space="0"/>
              <w:right w:val="single" w:color="7F7F7F" w:sz="12" w:space="0"/>
            </w:tcBorders>
          </w:tcPr>
          <w:p>
            <w:pPr>
              <w:pStyle w:val="9"/>
              <w:spacing w:before="40"/>
              <w:ind w:left="698" w:right="665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Upload </w:t>
            </w:r>
            <w:r>
              <w:rPr>
                <w:b/>
                <w:spacing w:val="1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Count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8" w:hRule="atLeast"/>
        </w:trPr>
        <w:tc>
          <w:tcPr>
            <w:tcW w:w="2481" w:type="dxa"/>
            <w:tcBorders>
              <w:top w:val="single" w:color="7F7F7F" w:sz="6" w:space="0"/>
            </w:tcBorders>
          </w:tcPr>
          <w:p>
            <w:pPr>
              <w:pStyle w:val="9"/>
              <w:spacing w:before="0" w:line="148" w:lineRule="exact"/>
              <w:ind w:left="5"/>
              <w:rPr>
                <w:sz w:val="13"/>
              </w:rPr>
            </w:pPr>
            <w:r>
              <w:rPr>
                <w:sz w:val="13"/>
              </w:rPr>
              <w:t>BPKB</w:t>
            </w:r>
          </w:p>
        </w:tc>
        <w:tc>
          <w:tcPr>
            <w:tcW w:w="2471" w:type="dxa"/>
            <w:tcBorders>
              <w:top w:val="single" w:color="7F7F7F" w:sz="6" w:space="0"/>
            </w:tcBorders>
          </w:tcPr>
          <w:p>
            <w:pPr>
              <w:pStyle w:val="9"/>
              <w:spacing w:before="0" w:line="148" w:lineRule="exact"/>
              <w:ind w:left="591" w:right="568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Copy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2450" w:type="dxa"/>
            <w:tcBorders>
              <w:top w:val="single" w:color="7F7F7F" w:sz="6" w:space="0"/>
            </w:tcBorders>
          </w:tcPr>
          <w:p>
            <w:pPr>
              <w:pStyle w:val="9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419" w:type="dxa"/>
            <w:tcBorders>
              <w:top w:val="single" w:color="7F7F7F" w:sz="6" w:space="0"/>
              <w:right w:val="single" w:color="7F7F7F" w:sz="12" w:space="0"/>
            </w:tcBorders>
          </w:tcPr>
          <w:p>
            <w:pPr>
              <w:pStyle w:val="9"/>
              <w:spacing w:before="0" w:line="148" w:lineRule="exact"/>
              <w:ind w:left="14"/>
              <w:jc w:val="center"/>
              <w:rPr>
                <w:sz w:val="13"/>
              </w:rPr>
            </w:pPr>
            <w:r>
              <w:rPr>
                <w:w w:val="102"/>
                <w:sz w:val="13"/>
              </w:rPr>
              <w:t>1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481" w:type="dxa"/>
          </w:tcPr>
          <w:p>
            <w:pPr>
              <w:pStyle w:val="9"/>
              <w:spacing w:before="40"/>
              <w:ind w:left="5"/>
              <w:rPr>
                <w:sz w:val="13"/>
              </w:rPr>
            </w:pPr>
            <w:r>
              <w:rPr>
                <w:w w:val="105"/>
                <w:sz w:val="13"/>
              </w:rPr>
              <w:t>Surat</w:t>
            </w:r>
            <w:r>
              <w:rPr>
                <w:spacing w:val="25"/>
                <w:w w:val="105"/>
                <w:sz w:val="13"/>
              </w:rPr>
              <w:t xml:space="preserve"> </w:t>
            </w:r>
            <w:r>
              <w:rPr>
                <w:spacing w:val="9"/>
                <w:w w:val="105"/>
                <w:sz w:val="13"/>
              </w:rPr>
              <w:t>Keterangan</w:t>
            </w:r>
            <w:r>
              <w:rPr>
                <w:spacing w:val="26"/>
                <w:w w:val="105"/>
                <w:sz w:val="13"/>
              </w:rPr>
              <w:t xml:space="preserve"> </w:t>
            </w:r>
            <w:r>
              <w:rPr>
                <w:spacing w:val="9"/>
                <w:w w:val="105"/>
                <w:sz w:val="13"/>
              </w:rPr>
              <w:t>Pemakaian</w:t>
            </w:r>
            <w:r>
              <w:rPr>
                <w:spacing w:val="25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Kios</w:t>
            </w:r>
          </w:p>
        </w:tc>
        <w:tc>
          <w:tcPr>
            <w:tcW w:w="2471" w:type="dxa"/>
          </w:tcPr>
          <w:p>
            <w:pPr>
              <w:pStyle w:val="9"/>
              <w:spacing w:before="40"/>
              <w:ind w:left="591" w:right="568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Copy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2450" w:type="dxa"/>
          </w:tcPr>
          <w:p>
            <w:pPr>
              <w:pStyle w:val="9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419" w:type="dxa"/>
            <w:tcBorders>
              <w:right w:val="single" w:color="7F7F7F" w:sz="12" w:space="0"/>
            </w:tcBorders>
          </w:tcPr>
          <w:p>
            <w:pPr>
              <w:pStyle w:val="9"/>
              <w:spacing w:before="40"/>
              <w:ind w:left="14"/>
              <w:jc w:val="center"/>
              <w:rPr>
                <w:sz w:val="13"/>
              </w:rPr>
            </w:pPr>
            <w:r>
              <w:rPr>
                <w:w w:val="102"/>
                <w:sz w:val="13"/>
              </w:rPr>
              <w:t>1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481" w:type="dxa"/>
            <w:tcBorders>
              <w:bottom w:val="single" w:color="7F7F7F" w:sz="12" w:space="0"/>
            </w:tcBorders>
          </w:tcPr>
          <w:p>
            <w:pPr>
              <w:pStyle w:val="9"/>
              <w:spacing w:before="40"/>
              <w:ind w:left="5"/>
              <w:rPr>
                <w:sz w:val="13"/>
              </w:rPr>
            </w:pPr>
            <w:r>
              <w:rPr>
                <w:spacing w:val="9"/>
                <w:w w:val="105"/>
                <w:sz w:val="13"/>
              </w:rPr>
              <w:t>STNK</w:t>
            </w:r>
            <w:r>
              <w:rPr>
                <w:spacing w:val="-28"/>
                <w:sz w:val="13"/>
              </w:rPr>
              <w:t xml:space="preserve"> </w:t>
            </w:r>
          </w:p>
        </w:tc>
        <w:tc>
          <w:tcPr>
            <w:tcW w:w="2471" w:type="dxa"/>
            <w:tcBorders>
              <w:bottom w:val="single" w:color="7F7F7F" w:sz="12" w:space="0"/>
            </w:tcBorders>
          </w:tcPr>
          <w:p>
            <w:pPr>
              <w:pStyle w:val="9"/>
              <w:spacing w:before="40"/>
              <w:ind w:left="591" w:right="568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Copy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2450" w:type="dxa"/>
            <w:tcBorders>
              <w:bottom w:val="single" w:color="7F7F7F" w:sz="12" w:space="0"/>
            </w:tcBorders>
          </w:tcPr>
          <w:p>
            <w:pPr>
              <w:pStyle w:val="9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419" w:type="dxa"/>
            <w:tcBorders>
              <w:bottom w:val="single" w:color="7F7F7F" w:sz="12" w:space="0"/>
              <w:right w:val="single" w:color="7F7F7F" w:sz="12" w:space="0"/>
            </w:tcBorders>
          </w:tcPr>
          <w:p>
            <w:pPr>
              <w:pStyle w:val="9"/>
              <w:spacing w:before="40"/>
              <w:ind w:left="14"/>
              <w:jc w:val="center"/>
              <w:rPr>
                <w:sz w:val="13"/>
              </w:rPr>
            </w:pPr>
            <w:r>
              <w:rPr>
                <w:w w:val="102"/>
                <w:sz w:val="13"/>
              </w:rPr>
              <w:t>1</w:t>
            </w:r>
          </w:p>
        </w:tc>
      </w:tr>
    </w:tbl>
    <w:p>
      <w:pPr>
        <w:pStyle w:val="6"/>
        <w:spacing w:before="10"/>
        <w:rPr>
          <w:b/>
        </w:rPr>
      </w:pPr>
    </w:p>
    <w:p>
      <w:pPr>
        <w:pStyle w:val="2"/>
        <w:spacing w:before="1"/>
        <w:ind w:left="3596"/>
      </w:pPr>
      <w:r>
        <w:rPr>
          <w:w w:val="105"/>
        </w:rPr>
        <w:t xml:space="preserve">Kelengkapan  </w:t>
      </w:r>
      <w:r>
        <w:rPr>
          <w:spacing w:val="5"/>
          <w:w w:val="105"/>
        </w:rPr>
        <w:t xml:space="preserve"> </w:t>
      </w:r>
      <w:r>
        <w:rPr>
          <w:w w:val="105"/>
        </w:rPr>
        <w:t>Berkas</w:t>
      </w:r>
    </w:p>
    <w:tbl>
      <w:tblPr>
        <w:tblStyle w:val="5"/>
        <w:tblW w:w="0" w:type="auto"/>
        <w:tblInd w:w="15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2"/>
        <w:gridCol w:w="2461"/>
        <w:gridCol w:w="2440"/>
        <w:gridCol w:w="2419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502" w:type="dxa"/>
          </w:tcPr>
          <w:p>
            <w:pPr>
              <w:pStyle w:val="9"/>
              <w:ind w:left="69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Jenis </w:t>
            </w:r>
            <w:r>
              <w:rPr>
                <w:b/>
                <w:spacing w:val="1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Dokumen</w:t>
            </w:r>
          </w:p>
        </w:tc>
        <w:tc>
          <w:tcPr>
            <w:tcW w:w="2461" w:type="dxa"/>
          </w:tcPr>
          <w:p>
            <w:pPr>
              <w:pStyle w:val="9"/>
              <w:ind w:left="598" w:right="558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Dokumen</w:t>
            </w:r>
            <w:r>
              <w:rPr>
                <w:b/>
                <w:spacing w:val="38"/>
                <w:w w:val="105"/>
                <w:sz w:val="13"/>
              </w:rPr>
              <w:t xml:space="preserve"> </w:t>
            </w:r>
            <w:r>
              <w:rPr>
                <w:b/>
                <w:spacing w:val="10"/>
                <w:w w:val="105"/>
                <w:sz w:val="13"/>
              </w:rPr>
              <w:t>Status</w:t>
            </w:r>
          </w:p>
        </w:tc>
        <w:tc>
          <w:tcPr>
            <w:tcW w:w="2440" w:type="dxa"/>
          </w:tcPr>
          <w:p>
            <w:pPr>
              <w:pStyle w:val="9"/>
              <w:ind w:left="75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Tanggal</w:t>
            </w:r>
            <w:r>
              <w:rPr>
                <w:b/>
                <w:spacing w:val="3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TBO</w:t>
            </w:r>
          </w:p>
        </w:tc>
        <w:tc>
          <w:tcPr>
            <w:tcW w:w="2419" w:type="dxa"/>
            <w:tcBorders>
              <w:right w:val="single" w:color="7F7F7F" w:sz="12" w:space="0"/>
            </w:tcBorders>
          </w:tcPr>
          <w:p>
            <w:pPr>
              <w:pStyle w:val="9"/>
              <w:ind w:left="697" w:right="666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Upload </w:t>
            </w:r>
            <w:r>
              <w:rPr>
                <w:b/>
                <w:spacing w:val="1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Count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502" w:type="dxa"/>
            <w:tcBorders>
              <w:bottom w:val="single" w:color="7F7F7F" w:sz="12" w:space="0"/>
            </w:tcBorders>
          </w:tcPr>
          <w:p>
            <w:pPr>
              <w:pStyle w:val="9"/>
              <w:ind w:left="5"/>
              <w:rPr>
                <w:sz w:val="13"/>
              </w:rPr>
            </w:pPr>
            <w:r>
              <w:rPr>
                <w:w w:val="105"/>
                <w:sz w:val="13"/>
              </w:rPr>
              <w:t>Form</w:t>
            </w:r>
            <w:r>
              <w:rPr>
                <w:spacing w:val="33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Isian</w:t>
            </w:r>
            <w:r>
              <w:rPr>
                <w:spacing w:val="34"/>
                <w:w w:val="105"/>
                <w:sz w:val="13"/>
              </w:rPr>
              <w:t xml:space="preserve"> </w:t>
            </w:r>
            <w:r>
              <w:rPr>
                <w:spacing w:val="9"/>
                <w:w w:val="105"/>
                <w:sz w:val="13"/>
              </w:rPr>
              <w:t>Permohonan</w:t>
            </w:r>
            <w:r>
              <w:rPr>
                <w:spacing w:val="34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Kredit</w:t>
            </w:r>
          </w:p>
        </w:tc>
        <w:tc>
          <w:tcPr>
            <w:tcW w:w="2461" w:type="dxa"/>
            <w:tcBorders>
              <w:bottom w:val="single" w:color="7F7F7F" w:sz="12" w:space="0"/>
            </w:tcBorders>
          </w:tcPr>
          <w:p>
            <w:pPr>
              <w:pStyle w:val="9"/>
              <w:ind w:left="590" w:right="558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Copy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2440" w:type="dxa"/>
            <w:tcBorders>
              <w:bottom w:val="single" w:color="7F7F7F" w:sz="12" w:space="0"/>
            </w:tcBorders>
          </w:tcPr>
          <w:p>
            <w:pPr>
              <w:pStyle w:val="9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419" w:type="dxa"/>
            <w:tcBorders>
              <w:bottom w:val="single" w:color="7F7F7F" w:sz="12" w:space="0"/>
              <w:right w:val="single" w:color="7F7F7F" w:sz="12" w:space="0"/>
            </w:tcBorders>
          </w:tcPr>
          <w:p>
            <w:pPr>
              <w:pStyle w:val="9"/>
              <w:ind w:left="12"/>
              <w:jc w:val="center"/>
              <w:rPr>
                <w:sz w:val="13"/>
              </w:rPr>
            </w:pPr>
            <w:r>
              <w:rPr>
                <w:w w:val="102"/>
                <w:sz w:val="13"/>
              </w:rPr>
              <w:t>1</w:t>
            </w:r>
          </w:p>
        </w:tc>
      </w:tr>
    </w:tbl>
    <w:p>
      <w:pPr>
        <w:pStyle w:val="6"/>
        <w:spacing w:before="8"/>
        <w:rPr>
          <w:b/>
          <w:sz w:val="14"/>
        </w:rPr>
      </w:pPr>
    </w:p>
    <w:p>
      <w:pPr>
        <w:spacing w:before="0" w:after="15"/>
        <w:ind w:left="3586" w:right="3577" w:firstLine="0"/>
        <w:jc w:val="center"/>
        <w:rPr>
          <w:b/>
          <w:sz w:val="13"/>
        </w:rPr>
      </w:pPr>
      <w:r>
        <w:rPr>
          <w:b/>
          <w:w w:val="105"/>
          <w:sz w:val="13"/>
        </w:rPr>
        <w:t>Keuangan</w:t>
      </w:r>
    </w:p>
    <w:tbl>
      <w:tblPr>
        <w:tblStyle w:val="5"/>
        <w:tblW w:w="0" w:type="auto"/>
        <w:tblInd w:w="15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3"/>
        <w:gridCol w:w="2840"/>
        <w:gridCol w:w="2112"/>
        <w:gridCol w:w="2317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553" w:type="dxa"/>
            <w:tcBorders>
              <w:bottom w:val="single" w:color="7F7F7F" w:sz="12" w:space="0"/>
            </w:tcBorders>
          </w:tcPr>
          <w:p>
            <w:pPr>
              <w:pStyle w:val="9"/>
              <w:ind w:left="71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Jenis </w:t>
            </w:r>
            <w:r>
              <w:rPr>
                <w:b/>
                <w:spacing w:val="1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Dokumen</w:t>
            </w:r>
          </w:p>
        </w:tc>
        <w:tc>
          <w:tcPr>
            <w:tcW w:w="2840" w:type="dxa"/>
            <w:tcBorders>
              <w:bottom w:val="single" w:color="7F7F7F" w:sz="12" w:space="0"/>
            </w:tcBorders>
          </w:tcPr>
          <w:p>
            <w:pPr>
              <w:pStyle w:val="9"/>
              <w:ind w:left="79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Dokumen</w:t>
            </w:r>
            <w:r>
              <w:rPr>
                <w:b/>
                <w:spacing w:val="38"/>
                <w:w w:val="105"/>
                <w:sz w:val="13"/>
              </w:rPr>
              <w:t xml:space="preserve"> </w:t>
            </w:r>
            <w:r>
              <w:rPr>
                <w:b/>
                <w:spacing w:val="10"/>
                <w:w w:val="105"/>
                <w:sz w:val="13"/>
              </w:rPr>
              <w:t>Status</w:t>
            </w:r>
          </w:p>
        </w:tc>
        <w:tc>
          <w:tcPr>
            <w:tcW w:w="2112" w:type="dxa"/>
            <w:tcBorders>
              <w:bottom w:val="single" w:color="7F7F7F" w:sz="12" w:space="0"/>
            </w:tcBorders>
          </w:tcPr>
          <w:p>
            <w:pPr>
              <w:pStyle w:val="9"/>
              <w:ind w:left="59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Tanggal</w:t>
            </w:r>
            <w:r>
              <w:rPr>
                <w:b/>
                <w:spacing w:val="3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TBO</w:t>
            </w:r>
          </w:p>
        </w:tc>
        <w:tc>
          <w:tcPr>
            <w:tcW w:w="2317" w:type="dxa"/>
            <w:tcBorders>
              <w:bottom w:val="single" w:color="7F7F7F" w:sz="12" w:space="0"/>
              <w:right w:val="single" w:color="7F7F7F" w:sz="12" w:space="0"/>
            </w:tcBorders>
          </w:tcPr>
          <w:p>
            <w:pPr>
              <w:pStyle w:val="9"/>
              <w:ind w:left="65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Upload </w:t>
            </w:r>
            <w:r>
              <w:rPr>
                <w:b/>
                <w:spacing w:val="1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Count</w:t>
            </w:r>
          </w:p>
        </w:tc>
      </w:tr>
    </w:tbl>
    <w:p>
      <w:pPr>
        <w:pStyle w:val="6"/>
        <w:spacing w:before="8"/>
        <w:rPr>
          <w:b/>
          <w:sz w:val="14"/>
        </w:rPr>
      </w:pPr>
    </w:p>
    <w:p>
      <w:pPr>
        <w:pStyle w:val="2"/>
      </w:pPr>
      <w:r>
        <w:rPr>
          <w:spacing w:val="10"/>
          <w:w w:val="105"/>
        </w:rPr>
        <w:t>Lainnya</w:t>
      </w:r>
    </w:p>
    <w:tbl>
      <w:tblPr>
        <w:tblStyle w:val="5"/>
        <w:tblW w:w="0" w:type="auto"/>
        <w:tblInd w:w="15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3"/>
        <w:gridCol w:w="2840"/>
        <w:gridCol w:w="2112"/>
        <w:gridCol w:w="2317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553" w:type="dxa"/>
            <w:tcBorders>
              <w:bottom w:val="single" w:color="7F7F7F" w:sz="12" w:space="0"/>
            </w:tcBorders>
          </w:tcPr>
          <w:p>
            <w:pPr>
              <w:pStyle w:val="9"/>
              <w:ind w:left="71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Jenis </w:t>
            </w:r>
            <w:r>
              <w:rPr>
                <w:b/>
                <w:spacing w:val="1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Dokumen</w:t>
            </w:r>
          </w:p>
        </w:tc>
        <w:tc>
          <w:tcPr>
            <w:tcW w:w="2840" w:type="dxa"/>
            <w:tcBorders>
              <w:bottom w:val="single" w:color="7F7F7F" w:sz="12" w:space="0"/>
            </w:tcBorders>
          </w:tcPr>
          <w:p>
            <w:pPr>
              <w:pStyle w:val="9"/>
              <w:ind w:left="79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Dokumen</w:t>
            </w:r>
            <w:r>
              <w:rPr>
                <w:b/>
                <w:spacing w:val="38"/>
                <w:w w:val="105"/>
                <w:sz w:val="13"/>
              </w:rPr>
              <w:t xml:space="preserve"> </w:t>
            </w:r>
            <w:r>
              <w:rPr>
                <w:b/>
                <w:spacing w:val="10"/>
                <w:w w:val="105"/>
                <w:sz w:val="13"/>
              </w:rPr>
              <w:t>Status</w:t>
            </w:r>
          </w:p>
        </w:tc>
        <w:tc>
          <w:tcPr>
            <w:tcW w:w="2112" w:type="dxa"/>
            <w:tcBorders>
              <w:bottom w:val="single" w:color="7F7F7F" w:sz="12" w:space="0"/>
            </w:tcBorders>
          </w:tcPr>
          <w:p>
            <w:pPr>
              <w:pStyle w:val="9"/>
              <w:ind w:left="59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Tanggal</w:t>
            </w:r>
            <w:r>
              <w:rPr>
                <w:b/>
                <w:spacing w:val="3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TBO</w:t>
            </w:r>
          </w:p>
        </w:tc>
        <w:tc>
          <w:tcPr>
            <w:tcW w:w="2317" w:type="dxa"/>
            <w:tcBorders>
              <w:bottom w:val="single" w:color="7F7F7F" w:sz="12" w:space="0"/>
              <w:right w:val="single" w:color="7F7F7F" w:sz="12" w:space="0"/>
            </w:tcBorders>
          </w:tcPr>
          <w:p>
            <w:pPr>
              <w:pStyle w:val="9"/>
              <w:ind w:left="65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Upload </w:t>
            </w:r>
            <w:r>
              <w:rPr>
                <w:b/>
                <w:spacing w:val="1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Count</w:t>
            </w:r>
          </w:p>
        </w:tc>
      </w:tr>
    </w:tbl>
    <w:p>
      <w:pPr>
        <w:pStyle w:val="6"/>
        <w:spacing w:before="8"/>
        <w:rPr>
          <w:b/>
          <w:sz w:val="14"/>
        </w:rPr>
      </w:pPr>
    </w:p>
    <w:p>
      <w:pPr>
        <w:spacing w:before="0" w:after="15"/>
        <w:ind w:left="3577" w:right="3577" w:firstLine="0"/>
        <w:jc w:val="center"/>
        <w:rPr>
          <w:b/>
          <w:sz w:val="13"/>
        </w:rPr>
      </w:pPr>
      <w:r>
        <w:rPr>
          <w:b/>
          <w:w w:val="105"/>
          <w:sz w:val="13"/>
        </w:rPr>
        <w:t>Deviasi</w:t>
      </w:r>
    </w:p>
    <w:tbl>
      <w:tblPr>
        <w:tblStyle w:val="5"/>
        <w:tblW w:w="0" w:type="auto"/>
        <w:tblInd w:w="15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53"/>
        <w:gridCol w:w="2840"/>
        <w:gridCol w:w="2112"/>
        <w:gridCol w:w="2317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2553" w:type="dxa"/>
            <w:tcBorders>
              <w:bottom w:val="single" w:color="7F7F7F" w:sz="12" w:space="0"/>
            </w:tcBorders>
          </w:tcPr>
          <w:p>
            <w:pPr>
              <w:pStyle w:val="9"/>
              <w:ind w:left="713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Jenis </w:t>
            </w:r>
            <w:r>
              <w:rPr>
                <w:b/>
                <w:spacing w:val="1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Dokumen</w:t>
            </w:r>
          </w:p>
        </w:tc>
        <w:tc>
          <w:tcPr>
            <w:tcW w:w="2840" w:type="dxa"/>
            <w:tcBorders>
              <w:bottom w:val="single" w:color="7F7F7F" w:sz="12" w:space="0"/>
            </w:tcBorders>
          </w:tcPr>
          <w:p>
            <w:pPr>
              <w:pStyle w:val="9"/>
              <w:ind w:left="79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Dokumen</w:t>
            </w:r>
            <w:r>
              <w:rPr>
                <w:b/>
                <w:spacing w:val="38"/>
                <w:w w:val="105"/>
                <w:sz w:val="13"/>
              </w:rPr>
              <w:t xml:space="preserve"> </w:t>
            </w:r>
            <w:r>
              <w:rPr>
                <w:b/>
                <w:spacing w:val="10"/>
                <w:w w:val="105"/>
                <w:sz w:val="13"/>
              </w:rPr>
              <w:t>Status</w:t>
            </w:r>
          </w:p>
        </w:tc>
        <w:tc>
          <w:tcPr>
            <w:tcW w:w="2112" w:type="dxa"/>
            <w:tcBorders>
              <w:bottom w:val="single" w:color="7F7F7F" w:sz="12" w:space="0"/>
            </w:tcBorders>
          </w:tcPr>
          <w:p>
            <w:pPr>
              <w:pStyle w:val="9"/>
              <w:ind w:left="59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Tanggal</w:t>
            </w:r>
            <w:r>
              <w:rPr>
                <w:b/>
                <w:spacing w:val="3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TBO</w:t>
            </w:r>
          </w:p>
        </w:tc>
        <w:tc>
          <w:tcPr>
            <w:tcW w:w="2317" w:type="dxa"/>
            <w:tcBorders>
              <w:bottom w:val="single" w:color="7F7F7F" w:sz="12" w:space="0"/>
              <w:right w:val="single" w:color="7F7F7F" w:sz="12" w:space="0"/>
            </w:tcBorders>
          </w:tcPr>
          <w:p>
            <w:pPr>
              <w:pStyle w:val="9"/>
              <w:ind w:left="65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Upload </w:t>
            </w:r>
            <w:r>
              <w:rPr>
                <w:b/>
                <w:spacing w:val="16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Count</w:t>
            </w:r>
          </w:p>
        </w:tc>
      </w:tr>
    </w:tbl>
    <w:p>
      <w:pPr>
        <w:pStyle w:val="6"/>
        <w:spacing w:before="2"/>
        <w:rPr>
          <w:b/>
          <w:sz w:val="22"/>
        </w:rPr>
      </w:pPr>
      <w:r>
        <w:pict>
          <v:shape id="_x0000_s1048" o:spid="_x0000_s1048" o:spt="202" type="#_x0000_t202" style="position:absolute;left:0pt;margin-left:58.65pt;margin-top:15.6pt;height:20.55pt;width:491.7pt;mso-position-horizontal-relative:page;mso-wrap-distance-bottom:0pt;mso-wrap-distance-top:0pt;z-index:-251650048;mso-width-relative:page;mso-height-relative:page;" fillcolor="#D0D0D0" filled="t" stroked="t" coordsize="21600,21600">
            <v:path/>
            <v:fill on="t" focussize="0,0"/>
            <v:stroke weight="0.512677165354331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26"/>
                    <w:ind w:left="3625" w:right="3616"/>
                    <w:jc w:val="center"/>
                  </w:pPr>
                  <w:r>
                    <w:rPr>
                      <w:w w:val="105"/>
                    </w:rPr>
                    <w:t xml:space="preserve">Duplikasi </w:t>
                  </w:r>
                  <w:r>
                    <w:rPr>
                      <w:spacing w:val="7"/>
                      <w:w w:val="105"/>
                    </w:rPr>
                    <w:t xml:space="preserve"> </w:t>
                  </w:r>
                  <w:r>
                    <w:rPr>
                      <w:spacing w:val="10"/>
                      <w:w w:val="105"/>
                    </w:rPr>
                    <w:t>Checking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2"/>
        <w:rPr>
          <w:b/>
          <w:sz w:val="12"/>
        </w:rPr>
      </w:pPr>
    </w:p>
    <w:p>
      <w:pPr>
        <w:pStyle w:val="2"/>
        <w:spacing w:before="1"/>
        <w:ind w:left="3583"/>
      </w:pPr>
      <w:r>
        <w:rPr>
          <w:w w:val="105"/>
        </w:rPr>
        <w:t xml:space="preserve">Duplikasi </w:t>
      </w:r>
      <w:r>
        <w:rPr>
          <w:spacing w:val="3"/>
          <w:w w:val="105"/>
        </w:rPr>
        <w:t xml:space="preserve"> </w:t>
      </w:r>
      <w:r>
        <w:rPr>
          <w:w w:val="105"/>
        </w:rPr>
        <w:t>LMS</w:t>
      </w:r>
    </w:p>
    <w:tbl>
      <w:tblPr>
        <w:tblStyle w:val="5"/>
        <w:tblW w:w="0" w:type="auto"/>
        <w:tblInd w:w="15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0"/>
        <w:gridCol w:w="1138"/>
        <w:gridCol w:w="1251"/>
        <w:gridCol w:w="2820"/>
        <w:gridCol w:w="1425"/>
        <w:gridCol w:w="1579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610" w:type="dxa"/>
            <w:tcBorders>
              <w:bottom w:val="single" w:color="7F7F7F" w:sz="12" w:space="0"/>
            </w:tcBorders>
          </w:tcPr>
          <w:p>
            <w:pPr>
              <w:pStyle w:val="9"/>
              <w:ind w:left="507"/>
              <w:rPr>
                <w:b/>
                <w:sz w:val="13"/>
              </w:rPr>
            </w:pPr>
            <w:r>
              <w:rPr>
                <w:b/>
                <w:spacing w:val="10"/>
                <w:w w:val="105"/>
                <w:sz w:val="13"/>
              </w:rPr>
              <w:t>Kriteria</w:t>
            </w:r>
          </w:p>
        </w:tc>
        <w:tc>
          <w:tcPr>
            <w:tcW w:w="1138" w:type="dxa"/>
            <w:tcBorders>
              <w:bottom w:val="single" w:color="7F7F7F" w:sz="12" w:space="0"/>
            </w:tcBorders>
          </w:tcPr>
          <w:p>
            <w:pPr>
              <w:pStyle w:val="9"/>
              <w:ind w:left="364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Nama</w:t>
            </w:r>
          </w:p>
        </w:tc>
        <w:tc>
          <w:tcPr>
            <w:tcW w:w="1251" w:type="dxa"/>
            <w:tcBorders>
              <w:bottom w:val="single" w:color="7F7F7F" w:sz="12" w:space="0"/>
            </w:tcBorders>
          </w:tcPr>
          <w:p>
            <w:pPr>
              <w:pStyle w:val="9"/>
              <w:ind w:left="395"/>
              <w:rPr>
                <w:b/>
                <w:sz w:val="13"/>
              </w:rPr>
            </w:pPr>
            <w:r>
              <w:rPr>
                <w:b/>
                <w:spacing w:val="11"/>
                <w:w w:val="105"/>
                <w:sz w:val="13"/>
              </w:rPr>
              <w:t>Stage</w:t>
            </w:r>
            <w:r>
              <w:rPr>
                <w:b/>
                <w:spacing w:val="-24"/>
                <w:sz w:val="13"/>
              </w:rPr>
              <w:t xml:space="preserve"> </w:t>
            </w:r>
          </w:p>
        </w:tc>
        <w:tc>
          <w:tcPr>
            <w:tcW w:w="2820" w:type="dxa"/>
            <w:tcBorders>
              <w:bottom w:val="single" w:color="7F7F7F" w:sz="12" w:space="0"/>
            </w:tcBorders>
          </w:tcPr>
          <w:p>
            <w:pPr>
              <w:pStyle w:val="9"/>
              <w:ind w:left="897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Tanggal </w:t>
            </w:r>
            <w:r>
              <w:rPr>
                <w:b/>
                <w:spacing w:val="2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Lahir</w:t>
            </w:r>
          </w:p>
        </w:tc>
        <w:tc>
          <w:tcPr>
            <w:tcW w:w="1425" w:type="dxa"/>
            <w:tcBorders>
              <w:bottom w:val="single" w:color="7F7F7F" w:sz="12" w:space="0"/>
            </w:tcBorders>
          </w:tcPr>
          <w:p>
            <w:pPr>
              <w:pStyle w:val="9"/>
              <w:ind w:left="45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No</w:t>
            </w:r>
            <w:r>
              <w:rPr>
                <w:b/>
                <w:spacing w:val="13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KTP</w:t>
            </w:r>
          </w:p>
        </w:tc>
        <w:tc>
          <w:tcPr>
            <w:tcW w:w="1579" w:type="dxa"/>
            <w:tcBorders>
              <w:bottom w:val="single" w:color="7F7F7F" w:sz="12" w:space="0"/>
              <w:right w:val="single" w:color="7F7F7F" w:sz="12" w:space="0"/>
            </w:tcBorders>
          </w:tcPr>
          <w:p>
            <w:pPr>
              <w:pStyle w:val="9"/>
              <w:ind w:left="508"/>
              <w:rPr>
                <w:b/>
                <w:sz w:val="13"/>
              </w:rPr>
            </w:pPr>
            <w:r>
              <w:rPr>
                <w:b/>
                <w:spacing w:val="10"/>
                <w:w w:val="105"/>
                <w:sz w:val="13"/>
              </w:rPr>
              <w:t>Cabang</w:t>
            </w:r>
          </w:p>
        </w:tc>
      </w:tr>
    </w:tbl>
    <w:p>
      <w:pPr>
        <w:pStyle w:val="6"/>
        <w:spacing w:before="8"/>
        <w:rPr>
          <w:b/>
          <w:sz w:val="14"/>
        </w:rPr>
      </w:pPr>
    </w:p>
    <w:p>
      <w:pPr>
        <w:spacing w:before="0" w:after="15"/>
        <w:ind w:left="3583" w:right="3577" w:firstLine="0"/>
        <w:jc w:val="center"/>
        <w:rPr>
          <w:b/>
          <w:sz w:val="13"/>
        </w:rPr>
      </w:pPr>
      <w:r>
        <w:rPr>
          <w:b/>
          <w:w w:val="105"/>
          <w:sz w:val="13"/>
        </w:rPr>
        <w:t xml:space="preserve">Duplikasi </w:t>
      </w:r>
      <w:r>
        <w:rPr>
          <w:b/>
          <w:spacing w:val="22"/>
          <w:w w:val="105"/>
          <w:sz w:val="13"/>
        </w:rPr>
        <w:t xml:space="preserve"> </w:t>
      </w:r>
      <w:r>
        <w:rPr>
          <w:b/>
          <w:w w:val="105"/>
          <w:sz w:val="13"/>
        </w:rPr>
        <w:t>Blacklist</w:t>
      </w:r>
    </w:p>
    <w:tbl>
      <w:tblPr>
        <w:tblStyle w:val="5"/>
        <w:tblW w:w="0" w:type="auto"/>
        <w:tblInd w:w="15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2"/>
        <w:gridCol w:w="1210"/>
        <w:gridCol w:w="708"/>
        <w:gridCol w:w="3005"/>
        <w:gridCol w:w="1518"/>
        <w:gridCol w:w="1672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712" w:type="dxa"/>
            <w:tcBorders>
              <w:bottom w:val="single" w:color="7F7F7F" w:sz="12" w:space="0"/>
            </w:tcBorders>
          </w:tcPr>
          <w:p>
            <w:pPr>
              <w:pStyle w:val="9"/>
              <w:ind w:left="559"/>
              <w:rPr>
                <w:b/>
                <w:sz w:val="13"/>
              </w:rPr>
            </w:pPr>
            <w:r>
              <w:rPr>
                <w:b/>
                <w:spacing w:val="10"/>
                <w:w w:val="105"/>
                <w:sz w:val="13"/>
              </w:rPr>
              <w:t>Kriteria</w:t>
            </w:r>
          </w:p>
        </w:tc>
        <w:tc>
          <w:tcPr>
            <w:tcW w:w="1210" w:type="dxa"/>
            <w:tcBorders>
              <w:bottom w:val="single" w:color="7F7F7F" w:sz="12" w:space="0"/>
            </w:tcBorders>
          </w:tcPr>
          <w:p>
            <w:pPr>
              <w:pStyle w:val="9"/>
              <w:ind w:left="395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Nama</w:t>
            </w:r>
          </w:p>
        </w:tc>
        <w:tc>
          <w:tcPr>
            <w:tcW w:w="708" w:type="dxa"/>
            <w:tcBorders>
              <w:bottom w:val="single" w:color="7F7F7F" w:sz="12" w:space="0"/>
            </w:tcBorders>
          </w:tcPr>
          <w:p>
            <w:pPr>
              <w:pStyle w:val="9"/>
              <w:ind w:left="231"/>
              <w:rPr>
                <w:b/>
                <w:sz w:val="13"/>
              </w:rPr>
            </w:pPr>
            <w:r>
              <w:rPr>
                <w:b/>
                <w:sz w:val="13"/>
              </w:rPr>
              <w:t>CIF</w:t>
            </w:r>
          </w:p>
        </w:tc>
        <w:tc>
          <w:tcPr>
            <w:tcW w:w="3005" w:type="dxa"/>
            <w:tcBorders>
              <w:bottom w:val="single" w:color="7F7F7F" w:sz="12" w:space="0"/>
            </w:tcBorders>
          </w:tcPr>
          <w:p>
            <w:pPr>
              <w:pStyle w:val="9"/>
              <w:ind w:left="989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Tanggal </w:t>
            </w:r>
            <w:r>
              <w:rPr>
                <w:b/>
                <w:spacing w:val="2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Lahir</w:t>
            </w:r>
          </w:p>
        </w:tc>
        <w:tc>
          <w:tcPr>
            <w:tcW w:w="1518" w:type="dxa"/>
            <w:tcBorders>
              <w:bottom w:val="single" w:color="7F7F7F" w:sz="12" w:space="0"/>
            </w:tcBorders>
          </w:tcPr>
          <w:p>
            <w:pPr>
              <w:pStyle w:val="9"/>
              <w:ind w:left="496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No</w:t>
            </w:r>
            <w:r>
              <w:rPr>
                <w:b/>
                <w:spacing w:val="13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KTP</w:t>
            </w:r>
          </w:p>
        </w:tc>
        <w:tc>
          <w:tcPr>
            <w:tcW w:w="1672" w:type="dxa"/>
            <w:tcBorders>
              <w:bottom w:val="single" w:color="7F7F7F" w:sz="12" w:space="0"/>
              <w:right w:val="single" w:color="7F7F7F" w:sz="12" w:space="0"/>
            </w:tcBorders>
          </w:tcPr>
          <w:p>
            <w:pPr>
              <w:pStyle w:val="9"/>
              <w:ind w:left="547"/>
              <w:rPr>
                <w:b/>
                <w:sz w:val="13"/>
              </w:rPr>
            </w:pPr>
            <w:r>
              <w:rPr>
                <w:b/>
                <w:spacing w:val="10"/>
                <w:w w:val="105"/>
                <w:sz w:val="13"/>
              </w:rPr>
              <w:t>Cabang</w:t>
            </w:r>
          </w:p>
        </w:tc>
      </w:tr>
    </w:tbl>
    <w:p>
      <w:pPr>
        <w:pStyle w:val="6"/>
        <w:spacing w:before="8"/>
        <w:rPr>
          <w:b/>
          <w:sz w:val="14"/>
        </w:rPr>
      </w:pPr>
    </w:p>
    <w:p>
      <w:pPr>
        <w:pStyle w:val="2"/>
        <w:ind w:left="3595"/>
      </w:pPr>
      <w:r>
        <w:rPr>
          <w:w w:val="105"/>
        </w:rPr>
        <w:t xml:space="preserve">Duplikasi </w:t>
      </w:r>
      <w:r>
        <w:rPr>
          <w:spacing w:val="16"/>
          <w:w w:val="105"/>
        </w:rPr>
        <w:t xml:space="preserve"> </w:t>
      </w:r>
      <w:r>
        <w:rPr>
          <w:w w:val="105"/>
        </w:rPr>
        <w:t>Core</w:t>
      </w:r>
    </w:p>
    <w:tbl>
      <w:tblPr>
        <w:tblStyle w:val="5"/>
        <w:tblW w:w="0" w:type="auto"/>
        <w:tblInd w:w="15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4"/>
        <w:gridCol w:w="974"/>
        <w:gridCol w:w="1825"/>
        <w:gridCol w:w="1333"/>
        <w:gridCol w:w="2184"/>
        <w:gridCol w:w="2133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374" w:type="dxa"/>
            <w:tcBorders>
              <w:bottom w:val="single" w:color="7F7F7F" w:sz="12" w:space="0"/>
            </w:tcBorders>
          </w:tcPr>
          <w:p>
            <w:pPr>
              <w:pStyle w:val="9"/>
              <w:ind w:left="395"/>
              <w:rPr>
                <w:b/>
                <w:sz w:val="13"/>
              </w:rPr>
            </w:pPr>
            <w:r>
              <w:rPr>
                <w:b/>
                <w:spacing w:val="10"/>
                <w:w w:val="105"/>
                <w:sz w:val="13"/>
              </w:rPr>
              <w:t>Kriteria</w:t>
            </w:r>
          </w:p>
        </w:tc>
        <w:tc>
          <w:tcPr>
            <w:tcW w:w="974" w:type="dxa"/>
            <w:tcBorders>
              <w:bottom w:val="single" w:color="7F7F7F" w:sz="12" w:space="0"/>
            </w:tcBorders>
          </w:tcPr>
          <w:p>
            <w:pPr>
              <w:pStyle w:val="9"/>
              <w:ind w:left="282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Nama</w:t>
            </w:r>
          </w:p>
        </w:tc>
        <w:tc>
          <w:tcPr>
            <w:tcW w:w="1825" w:type="dxa"/>
            <w:tcBorders>
              <w:bottom w:val="single" w:color="7F7F7F" w:sz="12" w:space="0"/>
            </w:tcBorders>
          </w:tcPr>
          <w:p>
            <w:pPr>
              <w:pStyle w:val="9"/>
              <w:ind w:left="518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Loan </w:t>
            </w:r>
            <w:r>
              <w:rPr>
                <w:b/>
                <w:spacing w:val="11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Type</w:t>
            </w:r>
            <w:r>
              <w:rPr>
                <w:b/>
                <w:spacing w:val="-27"/>
                <w:sz w:val="13"/>
              </w:rPr>
              <w:t xml:space="preserve"> </w:t>
            </w:r>
          </w:p>
        </w:tc>
        <w:tc>
          <w:tcPr>
            <w:tcW w:w="1333" w:type="dxa"/>
            <w:tcBorders>
              <w:bottom w:val="single" w:color="7F7F7F" w:sz="12" w:space="0"/>
            </w:tcBorders>
          </w:tcPr>
          <w:p>
            <w:pPr>
              <w:pStyle w:val="9"/>
              <w:ind w:left="385"/>
              <w:rPr>
                <w:b/>
                <w:sz w:val="13"/>
              </w:rPr>
            </w:pPr>
            <w:r>
              <w:rPr>
                <w:b/>
                <w:spacing w:val="10"/>
                <w:w w:val="105"/>
                <w:sz w:val="13"/>
              </w:rPr>
              <w:t>Cabang</w:t>
            </w:r>
          </w:p>
        </w:tc>
        <w:tc>
          <w:tcPr>
            <w:tcW w:w="2184" w:type="dxa"/>
            <w:tcBorders>
              <w:bottom w:val="single" w:color="7F7F7F" w:sz="12" w:space="0"/>
            </w:tcBorders>
          </w:tcPr>
          <w:p>
            <w:pPr>
              <w:pStyle w:val="9"/>
              <w:ind w:left="621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Outstanding</w:t>
            </w:r>
          </w:p>
        </w:tc>
        <w:tc>
          <w:tcPr>
            <w:tcW w:w="2133" w:type="dxa"/>
            <w:tcBorders>
              <w:bottom w:val="single" w:color="7F7F7F" w:sz="12" w:space="0"/>
              <w:right w:val="single" w:color="7F7F7F" w:sz="12" w:space="0"/>
            </w:tcBorders>
          </w:tcPr>
          <w:p>
            <w:pPr>
              <w:pStyle w:val="9"/>
              <w:ind w:left="610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>Kolektibitas</w:t>
            </w:r>
          </w:p>
        </w:tc>
      </w:tr>
    </w:tbl>
    <w:p>
      <w:pPr>
        <w:pStyle w:val="6"/>
        <w:spacing w:before="2"/>
        <w:rPr>
          <w:b/>
          <w:sz w:val="22"/>
        </w:rPr>
      </w:pPr>
      <w:r>
        <w:pict>
          <v:shape id="_x0000_s1049" o:spid="_x0000_s1049" o:spt="202" type="#_x0000_t202" style="position:absolute;left:0pt;margin-left:58.65pt;margin-top:15.6pt;height:20.55pt;width:491.7pt;mso-position-horizontal-relative:page;mso-wrap-distance-bottom:0pt;mso-wrap-distance-top:0pt;z-index:-251650048;mso-width-relative:page;mso-height-relative:page;" fillcolor="#D0D0D0" filled="t" stroked="t" coordsize="21600,21600">
            <v:path/>
            <v:fill on="t" focussize="0,0"/>
            <v:stroke weight="0.512677165354331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26"/>
                    <w:ind w:left="3647" w:right="3616"/>
                    <w:jc w:val="center"/>
                  </w:pPr>
                  <w:r>
                    <w:rPr>
                      <w:spacing w:val="9"/>
                      <w:w w:val="105"/>
                    </w:rPr>
                    <w:t>Analisa</w:t>
                  </w:r>
                  <w:r>
                    <w:rPr>
                      <w:spacing w:val="22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Hasil</w:t>
                  </w:r>
                  <w:r>
                    <w:rPr>
                      <w:spacing w:val="23"/>
                      <w:w w:val="105"/>
                    </w:rPr>
                    <w:t xml:space="preserve"> </w:t>
                  </w:r>
                  <w:r>
                    <w:rPr>
                      <w:spacing w:val="9"/>
                      <w:w w:val="105"/>
                    </w:rPr>
                    <w:t>Kemampuan</w:t>
                  </w:r>
                  <w:r>
                    <w:rPr>
                      <w:spacing w:val="23"/>
                      <w:w w:val="105"/>
                    </w:rPr>
                    <w:t xml:space="preserve"> </w:t>
                  </w:r>
                  <w:r>
                    <w:rPr>
                      <w:spacing w:val="11"/>
                      <w:w w:val="105"/>
                    </w:rPr>
                    <w:t>Membayar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2"/>
        <w:rPr>
          <w:b/>
          <w:sz w:val="16"/>
        </w:rPr>
      </w:pPr>
    </w:p>
    <w:tbl>
      <w:tblPr>
        <w:tblStyle w:val="5"/>
        <w:tblW w:w="0" w:type="auto"/>
        <w:tblInd w:w="1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668"/>
        <w:gridCol w:w="10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3668" w:type="dxa"/>
          </w:tcPr>
          <w:p>
            <w:pPr>
              <w:pStyle w:val="9"/>
              <w:spacing w:before="3"/>
              <w:ind w:left="33"/>
              <w:rPr>
                <w:sz w:val="13"/>
              </w:rPr>
            </w:pPr>
            <w:r>
              <w:rPr>
                <w:spacing w:val="10"/>
                <w:sz w:val="13"/>
              </w:rPr>
              <w:t>1.</w:t>
            </w:r>
            <w:r>
              <w:rPr>
                <w:spacing w:val="-13"/>
                <w:sz w:val="13"/>
              </w:rPr>
              <w:t xml:space="preserve"> </w:t>
            </w:r>
            <w:r>
              <w:rPr>
                <w:sz w:val="13"/>
              </w:rPr>
              <w:t>Total</w:t>
            </w:r>
            <w:r>
              <w:rPr>
                <w:spacing w:val="48"/>
                <w:sz w:val="13"/>
              </w:rPr>
              <w:t xml:space="preserve"> </w:t>
            </w:r>
            <w:r>
              <w:rPr>
                <w:spacing w:val="9"/>
                <w:sz w:val="13"/>
              </w:rPr>
              <w:t>Perkiraan</w:t>
            </w:r>
            <w:r>
              <w:rPr>
                <w:spacing w:val="49"/>
                <w:sz w:val="13"/>
              </w:rPr>
              <w:t xml:space="preserve"> </w:t>
            </w:r>
            <w:r>
              <w:rPr>
                <w:spacing w:val="9"/>
                <w:sz w:val="13"/>
              </w:rPr>
              <w:t>Pendapatan</w:t>
            </w:r>
            <w:r>
              <w:rPr>
                <w:spacing w:val="49"/>
                <w:sz w:val="13"/>
              </w:rPr>
              <w:t xml:space="preserve"> </w:t>
            </w:r>
            <w:r>
              <w:rPr>
                <w:spacing w:val="9"/>
                <w:sz w:val="13"/>
              </w:rPr>
              <w:t>Selama</w:t>
            </w:r>
            <w:r>
              <w:rPr>
                <w:spacing w:val="48"/>
                <w:sz w:val="13"/>
              </w:rPr>
              <w:t xml:space="preserve"> </w:t>
            </w:r>
            <w:r>
              <w:rPr>
                <w:spacing w:val="11"/>
                <w:sz w:val="13"/>
              </w:rPr>
              <w:t>Penempatan</w:t>
            </w:r>
          </w:p>
        </w:tc>
        <w:tc>
          <w:tcPr>
            <w:tcW w:w="1012" w:type="dxa"/>
          </w:tcPr>
          <w:p>
            <w:pPr>
              <w:pStyle w:val="9"/>
              <w:spacing w:before="3"/>
              <w:ind w:left="128"/>
              <w:rPr>
                <w:sz w:val="13"/>
              </w:rPr>
            </w:pPr>
            <w:r>
              <w:rPr>
                <w:w w:val="105"/>
                <w:sz w:val="13"/>
              </w:rPr>
              <w:t>:</w:t>
            </w:r>
            <w:r>
              <w:rPr>
                <w:spacing w:val="-10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3668" w:type="dxa"/>
          </w:tcPr>
          <w:p>
            <w:pPr>
              <w:pStyle w:val="9"/>
              <w:spacing w:before="66"/>
              <w:ind w:left="33"/>
              <w:rPr>
                <w:sz w:val="13"/>
              </w:rPr>
            </w:pPr>
            <w:r>
              <w:rPr>
                <w:spacing w:val="10"/>
                <w:sz w:val="13"/>
              </w:rPr>
              <w:t>2.</w:t>
            </w:r>
            <w:r>
              <w:rPr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Total</w:t>
            </w:r>
            <w:r>
              <w:rPr>
                <w:spacing w:val="59"/>
                <w:sz w:val="13"/>
              </w:rPr>
              <w:t xml:space="preserve"> </w:t>
            </w:r>
            <w:r>
              <w:rPr>
                <w:sz w:val="13"/>
              </w:rPr>
              <w:t>Biaya</w:t>
            </w:r>
            <w:r>
              <w:rPr>
                <w:spacing w:val="58"/>
                <w:sz w:val="13"/>
              </w:rPr>
              <w:t xml:space="preserve"> </w:t>
            </w:r>
            <w:r>
              <w:rPr>
                <w:spacing w:val="10"/>
                <w:sz w:val="13"/>
              </w:rPr>
              <w:t>Penempatan</w:t>
            </w:r>
          </w:p>
        </w:tc>
        <w:tc>
          <w:tcPr>
            <w:tcW w:w="1012" w:type="dxa"/>
          </w:tcPr>
          <w:p>
            <w:pPr>
              <w:pStyle w:val="9"/>
              <w:spacing w:before="66"/>
              <w:ind w:left="128"/>
              <w:rPr>
                <w:sz w:val="13"/>
              </w:rPr>
            </w:pPr>
            <w:r>
              <w:rPr>
                <w:w w:val="105"/>
                <w:sz w:val="13"/>
              </w:rPr>
              <w:t>:</w:t>
            </w:r>
            <w:r>
              <w:rPr>
                <w:spacing w:val="-10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3668" w:type="dxa"/>
          </w:tcPr>
          <w:p>
            <w:pPr>
              <w:pStyle w:val="9"/>
              <w:spacing w:before="66"/>
              <w:ind w:left="33"/>
              <w:rPr>
                <w:sz w:val="13"/>
              </w:rPr>
            </w:pPr>
            <w:r>
              <w:rPr>
                <w:spacing w:val="10"/>
                <w:sz w:val="13"/>
              </w:rPr>
              <w:t>3.</w:t>
            </w:r>
            <w:r>
              <w:rPr>
                <w:spacing w:val="-11"/>
                <w:sz w:val="13"/>
              </w:rPr>
              <w:t xml:space="preserve"> </w:t>
            </w:r>
            <w:r>
              <w:rPr>
                <w:spacing w:val="9"/>
                <w:sz w:val="13"/>
              </w:rPr>
              <w:t xml:space="preserve">Perkiraan </w:t>
            </w:r>
            <w:r>
              <w:rPr>
                <w:spacing w:val="10"/>
                <w:sz w:val="13"/>
              </w:rPr>
              <w:t xml:space="preserve"> </w:t>
            </w:r>
            <w:r>
              <w:rPr>
                <w:sz w:val="13"/>
              </w:rPr>
              <w:t>Gaji</w:t>
            </w:r>
            <w:r>
              <w:rPr>
                <w:spacing w:val="59"/>
                <w:sz w:val="13"/>
              </w:rPr>
              <w:t xml:space="preserve"> </w:t>
            </w:r>
            <w:r>
              <w:rPr>
                <w:sz w:val="13"/>
              </w:rPr>
              <w:t>Per</w:t>
            </w:r>
            <w:r>
              <w:rPr>
                <w:spacing w:val="58"/>
                <w:sz w:val="13"/>
              </w:rPr>
              <w:t xml:space="preserve"> </w:t>
            </w:r>
            <w:r>
              <w:rPr>
                <w:sz w:val="13"/>
              </w:rPr>
              <w:t>Bulan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1012" w:type="dxa"/>
          </w:tcPr>
          <w:p>
            <w:pPr>
              <w:pStyle w:val="9"/>
              <w:spacing w:before="66"/>
              <w:ind w:left="128"/>
              <w:rPr>
                <w:sz w:val="13"/>
              </w:rPr>
            </w:pPr>
            <w:r>
              <w:rPr>
                <w:w w:val="102"/>
                <w:sz w:val="13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3668" w:type="dxa"/>
          </w:tcPr>
          <w:p>
            <w:pPr>
              <w:pStyle w:val="9"/>
              <w:spacing w:before="66"/>
              <w:ind w:left="33"/>
              <w:rPr>
                <w:sz w:val="13"/>
              </w:rPr>
            </w:pPr>
            <w:r>
              <w:rPr>
                <w:spacing w:val="10"/>
                <w:sz w:val="13"/>
              </w:rPr>
              <w:t>4.</w:t>
            </w:r>
            <w:r>
              <w:rPr>
                <w:spacing w:val="-16"/>
                <w:sz w:val="13"/>
              </w:rPr>
              <w:t xml:space="preserve"> </w:t>
            </w:r>
            <w:r>
              <w:rPr>
                <w:spacing w:val="9"/>
                <w:sz w:val="13"/>
              </w:rPr>
              <w:t>Estimasi</w:t>
            </w:r>
            <w:r>
              <w:rPr>
                <w:spacing w:val="39"/>
                <w:sz w:val="13"/>
              </w:rPr>
              <w:t xml:space="preserve"> </w:t>
            </w:r>
            <w:r>
              <w:rPr>
                <w:spacing w:val="9"/>
                <w:sz w:val="13"/>
              </w:rPr>
              <w:t>Angsuran</w:t>
            </w:r>
            <w:r>
              <w:rPr>
                <w:spacing w:val="39"/>
                <w:sz w:val="13"/>
              </w:rPr>
              <w:t xml:space="preserve"> </w:t>
            </w:r>
            <w:r>
              <w:rPr>
                <w:spacing w:val="11"/>
                <w:sz w:val="13"/>
              </w:rPr>
              <w:t>Bulanan</w:t>
            </w:r>
          </w:p>
        </w:tc>
        <w:tc>
          <w:tcPr>
            <w:tcW w:w="1012" w:type="dxa"/>
          </w:tcPr>
          <w:p>
            <w:pPr>
              <w:pStyle w:val="9"/>
              <w:spacing w:before="66"/>
              <w:ind w:left="128"/>
              <w:rPr>
                <w:sz w:val="13"/>
              </w:rPr>
            </w:pPr>
            <w:r>
              <w:rPr>
                <w:sz w:val="13"/>
              </w:rPr>
              <w:t>: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pacing w:val="10"/>
                <w:sz w:val="13"/>
              </w:rPr>
              <w:t>28.718.127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3668" w:type="dxa"/>
          </w:tcPr>
          <w:p>
            <w:pPr>
              <w:pStyle w:val="9"/>
              <w:spacing w:before="66"/>
              <w:ind w:left="33"/>
              <w:rPr>
                <w:sz w:val="13"/>
              </w:rPr>
            </w:pPr>
            <w:r>
              <w:rPr>
                <w:spacing w:val="10"/>
                <w:sz w:val="13"/>
              </w:rPr>
              <w:t>5.</w:t>
            </w:r>
            <w:r>
              <w:rPr>
                <w:spacing w:val="-12"/>
                <w:sz w:val="13"/>
              </w:rPr>
              <w:t xml:space="preserve"> </w:t>
            </w:r>
            <w:r>
              <w:rPr>
                <w:sz w:val="13"/>
              </w:rPr>
              <w:t>Ratio</w:t>
            </w:r>
            <w:r>
              <w:rPr>
                <w:spacing w:val="55"/>
                <w:sz w:val="13"/>
              </w:rPr>
              <w:t xml:space="preserve"> </w:t>
            </w:r>
            <w:r>
              <w:rPr>
                <w:spacing w:val="9"/>
                <w:sz w:val="13"/>
              </w:rPr>
              <w:t>Angsuran</w:t>
            </w:r>
            <w:r>
              <w:rPr>
                <w:spacing w:val="56"/>
                <w:sz w:val="13"/>
              </w:rPr>
              <w:t xml:space="preserve"> </w:t>
            </w:r>
            <w:r>
              <w:rPr>
                <w:sz w:val="13"/>
              </w:rPr>
              <w:t>Ke</w:t>
            </w:r>
            <w:r>
              <w:rPr>
                <w:spacing w:val="55"/>
                <w:sz w:val="13"/>
              </w:rPr>
              <w:t xml:space="preserve"> </w:t>
            </w:r>
            <w:r>
              <w:rPr>
                <w:sz w:val="13"/>
              </w:rPr>
              <w:t>Gaji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1012" w:type="dxa"/>
          </w:tcPr>
          <w:p>
            <w:pPr>
              <w:pStyle w:val="9"/>
              <w:spacing w:before="66"/>
              <w:ind w:left="128"/>
              <w:rPr>
                <w:sz w:val="13"/>
              </w:rPr>
            </w:pPr>
            <w:r>
              <w:rPr>
                <w:sz w:val="13"/>
              </w:rPr>
              <w:t>: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0%</w:t>
            </w:r>
            <w:r>
              <w:rPr>
                <w:spacing w:val="-29"/>
                <w:sz w:val="13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3668" w:type="dxa"/>
          </w:tcPr>
          <w:p>
            <w:pPr>
              <w:pStyle w:val="9"/>
              <w:spacing w:before="66" w:line="138" w:lineRule="exact"/>
              <w:ind w:left="33"/>
              <w:rPr>
                <w:sz w:val="13"/>
              </w:rPr>
            </w:pPr>
            <w:r>
              <w:rPr>
                <w:spacing w:val="10"/>
                <w:sz w:val="13"/>
              </w:rPr>
              <w:t>6.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Rasio</w:t>
            </w:r>
            <w:r>
              <w:rPr>
                <w:spacing w:val="69"/>
                <w:sz w:val="13"/>
              </w:rPr>
              <w:t xml:space="preserve"> </w:t>
            </w:r>
            <w:r>
              <w:rPr>
                <w:sz w:val="13"/>
              </w:rPr>
              <w:t>Biaya</w:t>
            </w:r>
            <w:r>
              <w:rPr>
                <w:spacing w:val="69"/>
                <w:sz w:val="13"/>
              </w:rPr>
              <w:t xml:space="preserve"> </w:t>
            </w:r>
            <w:r>
              <w:rPr>
                <w:sz w:val="13"/>
              </w:rPr>
              <w:t>Penempatan</w:t>
            </w:r>
            <w:r>
              <w:rPr>
                <w:spacing w:val="69"/>
                <w:sz w:val="13"/>
              </w:rPr>
              <w:t xml:space="preserve"> </w:t>
            </w:r>
            <w:r>
              <w:rPr>
                <w:sz w:val="13"/>
              </w:rPr>
              <w:t>ke</w:t>
            </w:r>
            <w:r>
              <w:rPr>
                <w:spacing w:val="69"/>
                <w:sz w:val="13"/>
              </w:rPr>
              <w:t xml:space="preserve"> </w:t>
            </w:r>
            <w:r>
              <w:rPr>
                <w:sz w:val="13"/>
              </w:rPr>
              <w:t>Total</w:t>
            </w:r>
            <w:r>
              <w:rPr>
                <w:spacing w:val="69"/>
                <w:sz w:val="13"/>
              </w:rPr>
              <w:t xml:space="preserve"> </w:t>
            </w:r>
            <w:r>
              <w:rPr>
                <w:spacing w:val="10"/>
                <w:sz w:val="13"/>
              </w:rPr>
              <w:t>Pendapatan</w:t>
            </w:r>
          </w:p>
        </w:tc>
        <w:tc>
          <w:tcPr>
            <w:tcW w:w="1012" w:type="dxa"/>
          </w:tcPr>
          <w:p>
            <w:pPr>
              <w:pStyle w:val="9"/>
              <w:spacing w:before="66" w:line="138" w:lineRule="exact"/>
              <w:ind w:left="128"/>
              <w:rPr>
                <w:sz w:val="13"/>
              </w:rPr>
            </w:pPr>
            <w:r>
              <w:rPr>
                <w:sz w:val="13"/>
              </w:rPr>
              <w:t>:</w:t>
            </w:r>
            <w:r>
              <w:rPr>
                <w:spacing w:val="2"/>
                <w:sz w:val="13"/>
              </w:rPr>
              <w:t xml:space="preserve"> </w:t>
            </w:r>
            <w:r>
              <w:rPr>
                <w:sz w:val="13"/>
              </w:rPr>
              <w:t>0%</w:t>
            </w:r>
            <w:r>
              <w:rPr>
                <w:spacing w:val="-29"/>
                <w:sz w:val="13"/>
              </w:rPr>
              <w:t xml:space="preserve"> </w:t>
            </w:r>
          </w:p>
        </w:tc>
      </w:tr>
    </w:tbl>
    <w:p>
      <w:pPr>
        <w:pStyle w:val="6"/>
        <w:spacing w:before="4"/>
        <w:rPr>
          <w:b/>
          <w:sz w:val="28"/>
        </w:rPr>
      </w:pPr>
      <w:r>
        <w:pict>
          <v:shape id="_x0000_s1050" o:spid="_x0000_s1050" o:spt="202" type="#_x0000_t202" style="position:absolute;left:0pt;margin-left:58.65pt;margin-top:19.35pt;height:20.55pt;width:491.7pt;mso-position-horizontal-relative:page;mso-wrap-distance-bottom:0pt;mso-wrap-distance-top:0pt;z-index:-251649024;mso-width-relative:page;mso-height-relative:page;" fillcolor="#D0D0D0" filled="t" stroked="t" coordsize="21600,21600">
            <v:path/>
            <v:fill on="t" focussize="0,0"/>
            <v:stroke weight="0.512677165354331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26"/>
                    <w:ind w:left="3637" w:right="3616"/>
                    <w:jc w:val="center"/>
                  </w:pPr>
                  <w:r>
                    <w:rPr>
                      <w:spacing w:val="9"/>
                      <w:w w:val="105"/>
                    </w:rPr>
                    <w:t>Analisa</w:t>
                  </w:r>
                  <w:r>
                    <w:rPr>
                      <w:spacing w:val="25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Hasil</w:t>
                  </w:r>
                  <w:r>
                    <w:rPr>
                      <w:spacing w:val="26"/>
                      <w:w w:val="105"/>
                    </w:rPr>
                    <w:t xml:space="preserve"> </w:t>
                  </w:r>
                  <w:r>
                    <w:rPr>
                      <w:spacing w:val="11"/>
                      <w:w w:val="105"/>
                    </w:rPr>
                    <w:t>Rekomendasi</w:t>
                  </w:r>
                </w:p>
              </w:txbxContent>
            </v:textbox>
            <w10:wrap type="topAndBottom"/>
          </v:shape>
        </w:pict>
      </w:r>
    </w:p>
    <w:p>
      <w:pPr>
        <w:pStyle w:val="6"/>
        <w:spacing w:before="2"/>
        <w:rPr>
          <w:b/>
          <w:sz w:val="16"/>
        </w:rPr>
      </w:pPr>
    </w:p>
    <w:tbl>
      <w:tblPr>
        <w:tblStyle w:val="5"/>
        <w:tblW w:w="0" w:type="auto"/>
        <w:tblInd w:w="1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82"/>
        <w:gridCol w:w="1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2582" w:type="dxa"/>
          </w:tcPr>
          <w:p>
            <w:pPr>
              <w:pStyle w:val="9"/>
              <w:spacing w:before="3"/>
              <w:ind w:left="33"/>
              <w:rPr>
                <w:sz w:val="13"/>
              </w:rPr>
            </w:pPr>
            <w:r>
              <w:rPr>
                <w:spacing w:val="11"/>
                <w:sz w:val="13"/>
              </w:rPr>
              <w:t>Fasilitas</w:t>
            </w:r>
          </w:p>
        </w:tc>
        <w:tc>
          <w:tcPr>
            <w:tcW w:w="1814" w:type="dxa"/>
          </w:tcPr>
          <w:p>
            <w:pPr>
              <w:pStyle w:val="9"/>
              <w:spacing w:before="3"/>
              <w:ind w:left="886"/>
              <w:rPr>
                <w:sz w:val="13"/>
              </w:rPr>
            </w:pPr>
            <w:r>
              <w:rPr>
                <w:w w:val="105"/>
                <w:sz w:val="13"/>
              </w:rPr>
              <w:t>:</w:t>
            </w:r>
            <w:r>
              <w:rPr>
                <w:spacing w:val="4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SADASD</w:t>
            </w:r>
            <w:r>
              <w:rPr>
                <w:spacing w:val="-28"/>
                <w:sz w:val="13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582" w:type="dxa"/>
          </w:tcPr>
          <w:p>
            <w:pPr>
              <w:pStyle w:val="9"/>
              <w:spacing w:before="66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 xml:space="preserve">Jangka </w:t>
            </w:r>
            <w:r>
              <w:rPr>
                <w:spacing w:val="1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Waktu</w:t>
            </w:r>
          </w:p>
        </w:tc>
        <w:tc>
          <w:tcPr>
            <w:tcW w:w="1814" w:type="dxa"/>
          </w:tcPr>
          <w:p>
            <w:pPr>
              <w:pStyle w:val="9"/>
              <w:spacing w:before="66"/>
              <w:ind w:left="886"/>
              <w:rPr>
                <w:sz w:val="13"/>
              </w:rPr>
            </w:pPr>
            <w:r>
              <w:rPr>
                <w:w w:val="102"/>
                <w:sz w:val="13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582" w:type="dxa"/>
          </w:tcPr>
          <w:p>
            <w:pPr>
              <w:pStyle w:val="9"/>
              <w:spacing w:before="66"/>
              <w:ind w:left="33"/>
              <w:rPr>
                <w:sz w:val="13"/>
              </w:rPr>
            </w:pPr>
            <w:r>
              <w:rPr>
                <w:spacing w:val="11"/>
                <w:w w:val="105"/>
                <w:sz w:val="13"/>
              </w:rPr>
              <w:t>Plafon</w:t>
            </w:r>
          </w:p>
        </w:tc>
        <w:tc>
          <w:tcPr>
            <w:tcW w:w="1814" w:type="dxa"/>
          </w:tcPr>
          <w:p>
            <w:pPr>
              <w:pStyle w:val="9"/>
              <w:spacing w:before="66"/>
              <w:ind w:left="886"/>
              <w:rPr>
                <w:sz w:val="13"/>
              </w:rPr>
            </w:pPr>
            <w:r>
              <w:rPr>
                <w:w w:val="102"/>
                <w:sz w:val="13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582" w:type="dxa"/>
          </w:tcPr>
          <w:p>
            <w:pPr>
              <w:pStyle w:val="9"/>
              <w:spacing w:before="66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Skim</w:t>
            </w:r>
            <w:r>
              <w:rPr>
                <w:spacing w:val="33"/>
                <w:w w:val="105"/>
                <w:sz w:val="13"/>
              </w:rPr>
              <w:t xml:space="preserve"> </w:t>
            </w:r>
            <w:r>
              <w:rPr>
                <w:spacing w:val="9"/>
                <w:w w:val="105"/>
                <w:sz w:val="13"/>
              </w:rPr>
              <w:t>Kredit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1814" w:type="dxa"/>
          </w:tcPr>
          <w:p>
            <w:pPr>
              <w:pStyle w:val="9"/>
              <w:spacing w:before="66"/>
              <w:ind w:left="886"/>
              <w:rPr>
                <w:sz w:val="13"/>
              </w:rPr>
            </w:pPr>
            <w:r>
              <w:rPr>
                <w:w w:val="105"/>
                <w:sz w:val="13"/>
              </w:rPr>
              <w:t>:</w:t>
            </w:r>
            <w:r>
              <w:rPr>
                <w:spacing w:val="1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New</w:t>
            </w:r>
            <w:r>
              <w:rPr>
                <w:spacing w:val="25"/>
                <w:w w:val="105"/>
                <w:sz w:val="13"/>
              </w:rPr>
              <w:t xml:space="preserve"> </w:t>
            </w:r>
            <w:r>
              <w:rPr>
                <w:spacing w:val="9"/>
                <w:w w:val="105"/>
                <w:sz w:val="13"/>
              </w:rPr>
              <w:t>(Baru)</w:t>
            </w:r>
            <w:r>
              <w:rPr>
                <w:spacing w:val="-29"/>
                <w:sz w:val="13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582" w:type="dxa"/>
          </w:tcPr>
          <w:p>
            <w:pPr>
              <w:pStyle w:val="9"/>
              <w:spacing w:before="66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Suku</w:t>
            </w:r>
            <w:r>
              <w:rPr>
                <w:spacing w:val="28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Bunga</w:t>
            </w:r>
          </w:p>
        </w:tc>
        <w:tc>
          <w:tcPr>
            <w:tcW w:w="1814" w:type="dxa"/>
          </w:tcPr>
          <w:p>
            <w:pPr>
              <w:pStyle w:val="9"/>
              <w:spacing w:before="66"/>
              <w:ind w:left="886"/>
              <w:rPr>
                <w:sz w:val="13"/>
              </w:rPr>
            </w:pPr>
            <w:r>
              <w:rPr>
                <w:w w:val="105"/>
                <w:sz w:val="13"/>
              </w:rPr>
              <w:t>:</w:t>
            </w:r>
            <w:r>
              <w:rPr>
                <w:spacing w:val="10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582" w:type="dxa"/>
          </w:tcPr>
          <w:p>
            <w:pPr>
              <w:pStyle w:val="9"/>
              <w:spacing w:before="66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Pola</w:t>
            </w:r>
            <w:r>
              <w:rPr>
                <w:spacing w:val="24"/>
                <w:w w:val="105"/>
                <w:sz w:val="13"/>
              </w:rPr>
              <w:t xml:space="preserve"> </w:t>
            </w:r>
            <w:r>
              <w:rPr>
                <w:spacing w:val="9"/>
                <w:w w:val="105"/>
                <w:sz w:val="13"/>
              </w:rPr>
              <w:t>Pembayaran</w:t>
            </w:r>
            <w:r>
              <w:rPr>
                <w:spacing w:val="24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Bunga</w:t>
            </w:r>
          </w:p>
        </w:tc>
        <w:tc>
          <w:tcPr>
            <w:tcW w:w="1814" w:type="dxa"/>
          </w:tcPr>
          <w:p>
            <w:pPr>
              <w:pStyle w:val="9"/>
              <w:spacing w:before="66"/>
              <w:ind w:left="886"/>
              <w:rPr>
                <w:sz w:val="13"/>
              </w:rPr>
            </w:pPr>
            <w:r>
              <w:rPr>
                <w:w w:val="102"/>
                <w:sz w:val="13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582" w:type="dxa"/>
          </w:tcPr>
          <w:p>
            <w:pPr>
              <w:pStyle w:val="9"/>
              <w:spacing w:before="66"/>
              <w:ind w:left="33"/>
              <w:rPr>
                <w:sz w:val="13"/>
              </w:rPr>
            </w:pPr>
            <w:r>
              <w:rPr>
                <w:sz w:val="13"/>
              </w:rPr>
              <w:t>Sifat</w:t>
            </w:r>
            <w:r>
              <w:rPr>
                <w:spacing w:val="60"/>
                <w:sz w:val="13"/>
              </w:rPr>
              <w:t xml:space="preserve"> </w:t>
            </w:r>
            <w:r>
              <w:rPr>
                <w:spacing w:val="9"/>
                <w:sz w:val="13"/>
              </w:rPr>
              <w:t>Kredit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1814" w:type="dxa"/>
          </w:tcPr>
          <w:p>
            <w:pPr>
              <w:pStyle w:val="9"/>
              <w:spacing w:before="66"/>
              <w:ind w:left="886"/>
              <w:rPr>
                <w:sz w:val="13"/>
              </w:rPr>
            </w:pPr>
            <w:r>
              <w:rPr>
                <w:w w:val="105"/>
                <w:sz w:val="13"/>
              </w:rPr>
              <w:t xml:space="preserve">: </w:t>
            </w:r>
            <w:r>
              <w:rPr>
                <w:spacing w:val="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Revolving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582" w:type="dxa"/>
          </w:tcPr>
          <w:p>
            <w:pPr>
              <w:pStyle w:val="9"/>
              <w:spacing w:before="66"/>
              <w:ind w:left="33"/>
              <w:rPr>
                <w:sz w:val="13"/>
              </w:rPr>
            </w:pPr>
            <w:r>
              <w:rPr>
                <w:spacing w:val="11"/>
                <w:sz w:val="13"/>
              </w:rPr>
              <w:t>Fasilitas</w:t>
            </w:r>
          </w:p>
        </w:tc>
        <w:tc>
          <w:tcPr>
            <w:tcW w:w="1814" w:type="dxa"/>
          </w:tcPr>
          <w:p>
            <w:pPr>
              <w:pStyle w:val="9"/>
              <w:spacing w:before="66"/>
              <w:ind w:left="886"/>
              <w:rPr>
                <w:sz w:val="13"/>
              </w:rPr>
            </w:pPr>
            <w:r>
              <w:rPr>
                <w:w w:val="105"/>
                <w:sz w:val="13"/>
              </w:rPr>
              <w:t>:</w:t>
            </w:r>
            <w:r>
              <w:rPr>
                <w:spacing w:val="4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AJAJJHS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582" w:type="dxa"/>
          </w:tcPr>
          <w:p>
            <w:pPr>
              <w:pStyle w:val="9"/>
              <w:spacing w:before="66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 xml:space="preserve">Jangka </w:t>
            </w:r>
            <w:r>
              <w:rPr>
                <w:spacing w:val="1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Waktu</w:t>
            </w:r>
          </w:p>
        </w:tc>
        <w:tc>
          <w:tcPr>
            <w:tcW w:w="1814" w:type="dxa"/>
          </w:tcPr>
          <w:p>
            <w:pPr>
              <w:pStyle w:val="9"/>
              <w:spacing w:before="66"/>
              <w:ind w:left="886"/>
              <w:rPr>
                <w:sz w:val="13"/>
              </w:rPr>
            </w:pPr>
            <w:r>
              <w:rPr>
                <w:w w:val="102"/>
                <w:sz w:val="13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582" w:type="dxa"/>
          </w:tcPr>
          <w:p>
            <w:pPr>
              <w:pStyle w:val="9"/>
              <w:spacing w:before="66"/>
              <w:ind w:left="33"/>
              <w:rPr>
                <w:sz w:val="13"/>
              </w:rPr>
            </w:pPr>
            <w:r>
              <w:rPr>
                <w:spacing w:val="11"/>
                <w:w w:val="105"/>
                <w:sz w:val="13"/>
              </w:rPr>
              <w:t>Plafon</w:t>
            </w:r>
          </w:p>
        </w:tc>
        <w:tc>
          <w:tcPr>
            <w:tcW w:w="1814" w:type="dxa"/>
          </w:tcPr>
          <w:p>
            <w:pPr>
              <w:pStyle w:val="9"/>
              <w:spacing w:before="66"/>
              <w:ind w:left="886"/>
              <w:rPr>
                <w:sz w:val="13"/>
              </w:rPr>
            </w:pPr>
            <w:r>
              <w:rPr>
                <w:w w:val="102"/>
                <w:sz w:val="13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582" w:type="dxa"/>
          </w:tcPr>
          <w:p>
            <w:pPr>
              <w:pStyle w:val="9"/>
              <w:spacing w:before="66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Skim</w:t>
            </w:r>
            <w:r>
              <w:rPr>
                <w:spacing w:val="33"/>
                <w:w w:val="105"/>
                <w:sz w:val="13"/>
              </w:rPr>
              <w:t xml:space="preserve"> </w:t>
            </w:r>
            <w:r>
              <w:rPr>
                <w:spacing w:val="9"/>
                <w:w w:val="105"/>
                <w:sz w:val="13"/>
              </w:rPr>
              <w:t>Kredit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1814" w:type="dxa"/>
          </w:tcPr>
          <w:p>
            <w:pPr>
              <w:pStyle w:val="9"/>
              <w:spacing w:before="66"/>
              <w:ind w:left="886"/>
              <w:rPr>
                <w:sz w:val="13"/>
              </w:rPr>
            </w:pPr>
            <w:r>
              <w:rPr>
                <w:w w:val="105"/>
                <w:sz w:val="13"/>
              </w:rPr>
              <w:t>:</w:t>
            </w:r>
            <w:r>
              <w:rPr>
                <w:spacing w:val="14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New</w:t>
            </w:r>
            <w:r>
              <w:rPr>
                <w:spacing w:val="25"/>
                <w:w w:val="105"/>
                <w:sz w:val="13"/>
              </w:rPr>
              <w:t xml:space="preserve"> </w:t>
            </w:r>
            <w:r>
              <w:rPr>
                <w:spacing w:val="9"/>
                <w:w w:val="105"/>
                <w:sz w:val="13"/>
              </w:rPr>
              <w:t>(Baru)</w:t>
            </w:r>
            <w:r>
              <w:rPr>
                <w:spacing w:val="-29"/>
                <w:sz w:val="13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582" w:type="dxa"/>
          </w:tcPr>
          <w:p>
            <w:pPr>
              <w:pStyle w:val="9"/>
              <w:spacing w:before="66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Suku</w:t>
            </w:r>
            <w:r>
              <w:rPr>
                <w:spacing w:val="28"/>
                <w:w w:val="105"/>
                <w:sz w:val="13"/>
              </w:rPr>
              <w:t xml:space="preserve"> </w:t>
            </w:r>
            <w:r>
              <w:rPr>
                <w:spacing w:val="10"/>
                <w:w w:val="105"/>
                <w:sz w:val="13"/>
              </w:rPr>
              <w:t>Bunga</w:t>
            </w:r>
          </w:p>
        </w:tc>
        <w:tc>
          <w:tcPr>
            <w:tcW w:w="1814" w:type="dxa"/>
          </w:tcPr>
          <w:p>
            <w:pPr>
              <w:pStyle w:val="9"/>
              <w:spacing w:before="66"/>
              <w:ind w:left="886"/>
              <w:rPr>
                <w:sz w:val="13"/>
              </w:rPr>
            </w:pPr>
            <w:r>
              <w:rPr>
                <w:w w:val="105"/>
                <w:sz w:val="13"/>
              </w:rPr>
              <w:t>:</w:t>
            </w:r>
            <w:r>
              <w:rPr>
                <w:spacing w:val="10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2582" w:type="dxa"/>
          </w:tcPr>
          <w:p>
            <w:pPr>
              <w:pStyle w:val="9"/>
              <w:spacing w:before="66"/>
              <w:ind w:left="33"/>
              <w:rPr>
                <w:sz w:val="13"/>
              </w:rPr>
            </w:pPr>
            <w:r>
              <w:rPr>
                <w:w w:val="105"/>
                <w:sz w:val="13"/>
              </w:rPr>
              <w:t>Pola</w:t>
            </w:r>
            <w:r>
              <w:rPr>
                <w:spacing w:val="24"/>
                <w:w w:val="105"/>
                <w:sz w:val="13"/>
              </w:rPr>
              <w:t xml:space="preserve"> </w:t>
            </w:r>
            <w:r>
              <w:rPr>
                <w:spacing w:val="9"/>
                <w:w w:val="105"/>
                <w:sz w:val="13"/>
              </w:rPr>
              <w:t>Pembayaran</w:t>
            </w:r>
            <w:r>
              <w:rPr>
                <w:spacing w:val="24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Bunga</w:t>
            </w:r>
          </w:p>
        </w:tc>
        <w:tc>
          <w:tcPr>
            <w:tcW w:w="1814" w:type="dxa"/>
          </w:tcPr>
          <w:p>
            <w:pPr>
              <w:pStyle w:val="9"/>
              <w:spacing w:before="66"/>
              <w:ind w:left="886"/>
              <w:rPr>
                <w:sz w:val="13"/>
              </w:rPr>
            </w:pPr>
            <w:r>
              <w:rPr>
                <w:w w:val="102"/>
                <w:sz w:val="13"/>
              </w:rPr>
              <w:t>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2582" w:type="dxa"/>
          </w:tcPr>
          <w:p>
            <w:pPr>
              <w:pStyle w:val="9"/>
              <w:spacing w:before="66" w:line="138" w:lineRule="exact"/>
              <w:ind w:left="33"/>
              <w:rPr>
                <w:sz w:val="13"/>
              </w:rPr>
            </w:pPr>
            <w:r>
              <w:rPr>
                <w:sz w:val="13"/>
              </w:rPr>
              <w:t>Sifat</w:t>
            </w:r>
            <w:r>
              <w:rPr>
                <w:spacing w:val="60"/>
                <w:sz w:val="13"/>
              </w:rPr>
              <w:t xml:space="preserve"> </w:t>
            </w:r>
            <w:r>
              <w:rPr>
                <w:spacing w:val="9"/>
                <w:sz w:val="13"/>
              </w:rPr>
              <w:t>Kredit</w:t>
            </w:r>
            <w:r>
              <w:rPr>
                <w:spacing w:val="-29"/>
                <w:sz w:val="13"/>
              </w:rPr>
              <w:t xml:space="preserve"> </w:t>
            </w:r>
          </w:p>
        </w:tc>
        <w:tc>
          <w:tcPr>
            <w:tcW w:w="1814" w:type="dxa"/>
          </w:tcPr>
          <w:p>
            <w:pPr>
              <w:pStyle w:val="9"/>
              <w:spacing w:before="66" w:line="138" w:lineRule="exact"/>
              <w:ind w:left="886"/>
              <w:rPr>
                <w:sz w:val="13"/>
              </w:rPr>
            </w:pPr>
            <w:r>
              <w:rPr>
                <w:w w:val="105"/>
                <w:sz w:val="13"/>
              </w:rPr>
              <w:t xml:space="preserve">: </w:t>
            </w:r>
            <w:r>
              <w:rPr>
                <w:spacing w:val="6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Revolving</w:t>
            </w:r>
          </w:p>
        </w:tc>
      </w:tr>
    </w:tbl>
    <w:p>
      <w:pPr>
        <w:pStyle w:val="6"/>
        <w:spacing w:before="4"/>
        <w:rPr>
          <w:b/>
          <w:sz w:val="28"/>
        </w:rPr>
      </w:pPr>
      <w:r>
        <w:pict>
          <v:shape id="_x0000_s1051" o:spid="_x0000_s1051" o:spt="202" type="#_x0000_t202" style="position:absolute;left:0pt;margin-left:58.65pt;margin-top:19.3pt;height:20.55pt;width:491.7pt;mso-position-horizontal-relative:page;mso-wrap-distance-bottom:0pt;mso-wrap-distance-top:0pt;z-index:-251649024;mso-width-relative:page;mso-height-relative:page;" fillcolor="#D0D0D0" filled="t" stroked="t" coordsize="21600,21600">
            <v:path/>
            <v:fill on="t" focussize="0,0"/>
            <v:stroke weight="0.512677165354331pt" color="#000000"/>
            <v:imagedata o:title=""/>
            <o:lock v:ext="edit"/>
            <v:textbox inset="0mm,0mm,0mm,0mm">
              <w:txbxContent>
                <w:p>
                  <w:pPr>
                    <w:pStyle w:val="6"/>
                    <w:spacing w:before="126"/>
                    <w:ind w:left="3626" w:right="3616"/>
                    <w:jc w:val="center"/>
                  </w:pPr>
                  <w:r>
                    <w:rPr>
                      <w:spacing w:val="9"/>
                      <w:w w:val="105"/>
                    </w:rPr>
                    <w:t>Informasi</w:t>
                  </w:r>
                  <w:r>
                    <w:rPr>
                      <w:spacing w:val="8"/>
                      <w:w w:val="105"/>
                    </w:rPr>
                    <w:t xml:space="preserve"> </w:t>
                  </w:r>
                  <w:r>
                    <w:rPr>
                      <w:spacing w:val="11"/>
                      <w:w w:val="105"/>
                    </w:rPr>
                    <w:t>Pencairan</w:t>
                  </w:r>
                </w:p>
              </w:txbxContent>
            </v:textbox>
            <w10:wrap type="topAndBottom"/>
          </v:shape>
        </w:pict>
      </w:r>
    </w:p>
    <w:p>
      <w:pPr>
        <w:spacing w:after="0"/>
        <w:rPr>
          <w:sz w:val="28"/>
        </w:rPr>
        <w:sectPr>
          <w:pgSz w:w="11900" w:h="16840"/>
          <w:pgMar w:top="860" w:right="760" w:bottom="280" w:left="1040" w:header="720" w:footer="720" w:gutter="0"/>
          <w:cols w:space="720" w:num="1"/>
        </w:sectPr>
      </w:pPr>
    </w:p>
    <w:p>
      <w:pPr>
        <w:pStyle w:val="6"/>
        <w:tabs>
          <w:tab w:val="left" w:pos="3573"/>
        </w:tabs>
        <w:spacing w:before="89"/>
        <w:ind w:left="128"/>
      </w:pPr>
      <w:r>
        <w:rPr>
          <w:w w:val="105"/>
        </w:rPr>
        <w:t>Cara</w:t>
      </w:r>
      <w:r>
        <w:rPr>
          <w:spacing w:val="32"/>
          <w:w w:val="105"/>
        </w:rPr>
        <w:t xml:space="preserve"> </w:t>
      </w:r>
      <w:r>
        <w:rPr>
          <w:spacing w:val="10"/>
          <w:w w:val="105"/>
        </w:rPr>
        <w:t>Penarikan</w:t>
      </w:r>
      <w:r>
        <w:rPr>
          <w:spacing w:val="10"/>
          <w:w w:val="105"/>
        </w:rPr>
        <w:tab/>
      </w:r>
      <w:r>
        <w:t>:</w:t>
      </w:r>
      <w:r>
        <w:rPr>
          <w:spacing w:val="3"/>
        </w:rPr>
        <w:t xml:space="preserve"> </w:t>
      </w:r>
      <w:r>
        <w:rPr>
          <w:spacing w:val="10"/>
        </w:rPr>
        <w:t>Sekaligus</w:t>
      </w:r>
      <w:r>
        <w:rPr>
          <w:spacing w:val="-29"/>
        </w:rPr>
        <w:t xml:space="preserve"> </w:t>
      </w:r>
    </w:p>
    <w:p>
      <w:pPr>
        <w:pStyle w:val="6"/>
        <w:tabs>
          <w:tab w:val="left" w:pos="3573"/>
        </w:tabs>
        <w:spacing w:before="110"/>
        <w:ind w:left="128"/>
      </w:pPr>
      <w:r>
        <w:rPr>
          <w:w w:val="105"/>
        </w:rPr>
        <w:t xml:space="preserve">Pengikatan </w:t>
      </w:r>
      <w:r>
        <w:rPr>
          <w:spacing w:val="28"/>
          <w:w w:val="105"/>
        </w:rPr>
        <w:t xml:space="preserve"> </w:t>
      </w:r>
      <w:r>
        <w:rPr>
          <w:w w:val="105"/>
        </w:rPr>
        <w:t>Kredit</w:t>
      </w:r>
      <w:r>
        <w:rPr>
          <w:w w:val="105"/>
        </w:rPr>
        <w:tab/>
      </w:r>
      <w:r>
        <w:t>:</w:t>
      </w:r>
      <w:r>
        <w:rPr>
          <w:spacing w:val="-2"/>
        </w:rPr>
        <w:t xml:space="preserve"> </w:t>
      </w:r>
      <w:r>
        <w:rPr>
          <w:spacing w:val="11"/>
        </w:rPr>
        <w:t>Notaril</w:t>
      </w:r>
    </w:p>
    <w:p>
      <w:pPr>
        <w:pStyle w:val="6"/>
        <w:tabs>
          <w:tab w:val="left" w:pos="3573"/>
        </w:tabs>
        <w:spacing w:before="110"/>
        <w:ind w:left="128"/>
      </w:pPr>
      <w:r>
        <w:rPr>
          <w:w w:val="105"/>
        </w:rPr>
        <w:t>Pola</w:t>
      </w:r>
      <w:r>
        <w:rPr>
          <w:spacing w:val="21"/>
          <w:w w:val="105"/>
        </w:rPr>
        <w:t xml:space="preserve"> </w:t>
      </w:r>
      <w:r>
        <w:rPr>
          <w:spacing w:val="10"/>
          <w:w w:val="105"/>
        </w:rPr>
        <w:t>Pengembalian</w:t>
      </w:r>
      <w:r>
        <w:rPr>
          <w:spacing w:val="22"/>
          <w:w w:val="105"/>
        </w:rPr>
        <w:t xml:space="preserve"> </w:t>
      </w:r>
      <w:r>
        <w:rPr>
          <w:spacing w:val="9"/>
          <w:w w:val="105"/>
        </w:rPr>
        <w:t>Angsuran</w:t>
      </w:r>
      <w:r>
        <w:rPr>
          <w:spacing w:val="9"/>
          <w:w w:val="105"/>
        </w:rPr>
        <w:tab/>
      </w:r>
      <w:r>
        <w:rPr>
          <w:w w:val="105"/>
        </w:rPr>
        <w:t>:</w:t>
      </w:r>
    </w:p>
    <w:p>
      <w:pPr>
        <w:pStyle w:val="6"/>
        <w:tabs>
          <w:tab w:val="left" w:pos="3573"/>
        </w:tabs>
        <w:spacing w:before="110"/>
        <w:ind w:left="128"/>
      </w:pPr>
      <w:r>
        <w:rPr>
          <w:w w:val="105"/>
        </w:rPr>
        <w:t xml:space="preserve">Booking </w:t>
      </w:r>
      <w:r>
        <w:rPr>
          <w:spacing w:val="15"/>
          <w:w w:val="105"/>
        </w:rPr>
        <w:t xml:space="preserve"> </w:t>
      </w:r>
      <w:r>
        <w:rPr>
          <w:w w:val="105"/>
        </w:rPr>
        <w:t>Office</w:t>
      </w:r>
      <w:r>
        <w:rPr>
          <w:w w:val="105"/>
        </w:rPr>
        <w:tab/>
      </w:r>
      <w:r>
        <w:t>:</w:t>
      </w:r>
      <w:r>
        <w:rPr>
          <w:spacing w:val="17"/>
        </w:rPr>
        <w:t xml:space="preserve"> </w:t>
      </w:r>
      <w:r>
        <w:t>KCP</w:t>
      </w:r>
      <w:r>
        <w:rPr>
          <w:spacing w:val="60"/>
        </w:rPr>
        <w:t xml:space="preserve"> </w:t>
      </w:r>
      <w:r>
        <w:t>LEMBANG</w:t>
      </w:r>
    </w:p>
    <w:p>
      <w:pPr>
        <w:pStyle w:val="6"/>
        <w:tabs>
          <w:tab w:val="left" w:pos="3573"/>
        </w:tabs>
        <w:spacing w:before="109"/>
        <w:ind w:left="128"/>
      </w:pPr>
      <w:r>
        <w:rPr>
          <w:spacing w:val="9"/>
          <w:w w:val="105"/>
        </w:rPr>
        <w:t>Provisi</w:t>
      </w:r>
      <w:r>
        <w:rPr>
          <w:spacing w:val="9"/>
          <w:w w:val="105"/>
        </w:rPr>
        <w:tab/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w w:val="105"/>
        </w:rPr>
        <w:t>%</w:t>
      </w:r>
    </w:p>
    <w:p>
      <w:pPr>
        <w:pStyle w:val="6"/>
        <w:tabs>
          <w:tab w:val="left" w:pos="3573"/>
        </w:tabs>
        <w:spacing w:before="110"/>
        <w:ind w:left="128"/>
      </w:pPr>
      <w:r>
        <w:rPr>
          <w:w w:val="105"/>
        </w:rPr>
        <w:t>Nilai</w:t>
      </w:r>
      <w:r>
        <w:rPr>
          <w:spacing w:val="35"/>
          <w:w w:val="105"/>
        </w:rPr>
        <w:t xml:space="preserve"> </w:t>
      </w:r>
      <w:r>
        <w:rPr>
          <w:spacing w:val="9"/>
          <w:w w:val="105"/>
        </w:rPr>
        <w:t>Provisi</w:t>
      </w:r>
      <w:r>
        <w:rPr>
          <w:spacing w:val="9"/>
          <w:w w:val="105"/>
        </w:rPr>
        <w:tab/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spacing w:val="9"/>
          <w:w w:val="105"/>
        </w:rPr>
        <w:t>Rp.</w:t>
      </w:r>
      <w:r>
        <w:rPr>
          <w:spacing w:val="23"/>
          <w:w w:val="105"/>
        </w:rPr>
        <w:t xml:space="preserve"> </w:t>
      </w:r>
      <w:r>
        <w:rPr>
          <w:w w:val="105"/>
        </w:rPr>
        <w:t>0</w:t>
      </w:r>
    </w:p>
    <w:p>
      <w:pPr>
        <w:pStyle w:val="6"/>
        <w:tabs>
          <w:tab w:val="left" w:pos="3573"/>
        </w:tabs>
        <w:spacing w:before="110"/>
        <w:ind w:left="128"/>
      </w:pPr>
      <w:r>
        <w:rPr>
          <w:w w:val="105"/>
        </w:rPr>
        <w:t>Biaya</w:t>
      </w:r>
      <w:r>
        <w:rPr>
          <w:spacing w:val="29"/>
          <w:w w:val="105"/>
        </w:rPr>
        <w:t xml:space="preserve"> </w:t>
      </w:r>
      <w:r>
        <w:rPr>
          <w:spacing w:val="10"/>
          <w:w w:val="105"/>
        </w:rPr>
        <w:t>Administrasi</w:t>
      </w:r>
      <w:r>
        <w:rPr>
          <w:spacing w:val="10"/>
          <w:w w:val="105"/>
        </w:rPr>
        <w:tab/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spacing w:val="9"/>
          <w:w w:val="105"/>
        </w:rPr>
        <w:t>Rp.</w:t>
      </w:r>
      <w:r>
        <w:rPr>
          <w:spacing w:val="23"/>
          <w:w w:val="105"/>
        </w:rPr>
        <w:t xml:space="preserve"> </w:t>
      </w:r>
      <w:r>
        <w:rPr>
          <w:w w:val="105"/>
        </w:rPr>
        <w:t>0</w:t>
      </w:r>
    </w:p>
    <w:p>
      <w:pPr>
        <w:pStyle w:val="6"/>
        <w:tabs>
          <w:tab w:val="left" w:pos="3573"/>
        </w:tabs>
        <w:spacing w:before="109"/>
        <w:ind w:left="128"/>
      </w:pPr>
      <w:r>
        <w:rPr>
          <w:w w:val="105"/>
        </w:rPr>
        <w:t>Nilai</w:t>
      </w:r>
      <w:r>
        <w:rPr>
          <w:spacing w:val="26"/>
          <w:w w:val="105"/>
        </w:rPr>
        <w:t xml:space="preserve"> </w:t>
      </w:r>
      <w:r>
        <w:rPr>
          <w:spacing w:val="9"/>
          <w:w w:val="105"/>
        </w:rPr>
        <w:t>Pertanggungan</w:t>
      </w:r>
      <w:r>
        <w:rPr>
          <w:spacing w:val="9"/>
          <w:w w:val="105"/>
        </w:rPr>
        <w:tab/>
      </w:r>
      <w:r>
        <w:rPr>
          <w:w w:val="105"/>
        </w:rPr>
        <w:t>:</w:t>
      </w:r>
      <w:r>
        <w:rPr>
          <w:spacing w:val="-10"/>
          <w:w w:val="105"/>
        </w:rPr>
        <w:t xml:space="preserve"> </w:t>
      </w:r>
      <w:r>
        <w:rPr>
          <w:spacing w:val="9"/>
          <w:w w:val="105"/>
        </w:rPr>
        <w:t>Rp.</w:t>
      </w:r>
      <w:r>
        <w:rPr>
          <w:spacing w:val="23"/>
          <w:w w:val="105"/>
        </w:rPr>
        <w:t xml:space="preserve"> </w:t>
      </w:r>
      <w:r>
        <w:rPr>
          <w:w w:val="105"/>
        </w:rPr>
        <w:t>0</w:t>
      </w:r>
    </w:p>
    <w:p>
      <w:pPr>
        <w:pStyle w:val="6"/>
        <w:tabs>
          <w:tab w:val="left" w:pos="3573"/>
        </w:tabs>
        <w:spacing w:before="110"/>
        <w:ind w:left="128"/>
      </w:pPr>
      <w:r>
        <w:rPr>
          <w:w w:val="105"/>
        </w:rPr>
        <w:t>Total</w:t>
      </w:r>
      <w:r>
        <w:rPr>
          <w:spacing w:val="41"/>
          <w:w w:val="105"/>
        </w:rPr>
        <w:t xml:space="preserve"> </w:t>
      </w:r>
      <w:r>
        <w:rPr>
          <w:w w:val="105"/>
        </w:rPr>
        <w:t>biaya</w:t>
      </w:r>
      <w:r>
        <w:rPr>
          <w:spacing w:val="41"/>
          <w:w w:val="105"/>
        </w:rPr>
        <w:t xml:space="preserve"> </w:t>
      </w:r>
      <w:r>
        <w:rPr>
          <w:spacing w:val="9"/>
          <w:w w:val="105"/>
        </w:rPr>
        <w:t>asuransi</w:t>
      </w:r>
      <w:r>
        <w:rPr>
          <w:spacing w:val="9"/>
          <w:w w:val="105"/>
        </w:rPr>
        <w:tab/>
      </w:r>
      <w:r>
        <w:t>:</w:t>
      </w:r>
      <w:r>
        <w:rPr>
          <w:spacing w:val="5"/>
        </w:rPr>
        <w:t xml:space="preserve"> </w:t>
      </w:r>
      <w:r>
        <w:t>Rp.</w:t>
      </w:r>
      <w:r>
        <w:rPr>
          <w:spacing w:val="44"/>
        </w:rPr>
        <w:t xml:space="preserve"> </w:t>
      </w:r>
      <w:r>
        <w:rPr>
          <w:spacing w:val="10"/>
        </w:rPr>
        <w:t>6.875.000,00</w:t>
      </w:r>
    </w:p>
    <w:p>
      <w:pPr>
        <w:pStyle w:val="6"/>
        <w:tabs>
          <w:tab w:val="left" w:pos="3573"/>
        </w:tabs>
        <w:spacing w:before="110"/>
        <w:ind w:left="128"/>
      </w:pPr>
      <w:r>
        <w:rPr>
          <w:spacing w:val="9"/>
          <w:w w:val="105"/>
        </w:rPr>
        <w:t>Asuransi</w:t>
      </w:r>
      <w:r>
        <w:rPr>
          <w:spacing w:val="15"/>
          <w:w w:val="105"/>
        </w:rPr>
        <w:t xml:space="preserve"> </w:t>
      </w:r>
      <w:r>
        <w:rPr>
          <w:spacing w:val="9"/>
          <w:w w:val="105"/>
        </w:rPr>
        <w:t>Kerugian</w:t>
      </w:r>
      <w:r>
        <w:rPr>
          <w:spacing w:val="9"/>
          <w:w w:val="105"/>
        </w:rPr>
        <w:tab/>
      </w:r>
      <w:r>
        <w:t>:</w:t>
      </w:r>
      <w:r>
        <w:rPr>
          <w:spacing w:val="12"/>
        </w:rPr>
        <w:t xml:space="preserve"> </w:t>
      </w:r>
      <w:r>
        <w:t>YA</w:t>
      </w:r>
    </w:p>
    <w:p>
      <w:pPr>
        <w:pStyle w:val="6"/>
        <w:tabs>
          <w:tab w:val="left" w:pos="3573"/>
        </w:tabs>
        <w:spacing w:before="109"/>
        <w:ind w:left="128"/>
      </w:pPr>
      <w:r>
        <w:rPr>
          <w:spacing w:val="10"/>
          <w:w w:val="105"/>
        </w:rPr>
        <w:t>Asuransi</w:t>
      </w:r>
      <w:r>
        <w:rPr>
          <w:spacing w:val="33"/>
          <w:w w:val="105"/>
        </w:rPr>
        <w:t xml:space="preserve"> </w:t>
      </w:r>
      <w:r>
        <w:rPr>
          <w:w w:val="105"/>
        </w:rPr>
        <w:t>Jiwa</w:t>
      </w:r>
      <w:r>
        <w:rPr>
          <w:w w:val="105"/>
        </w:rPr>
        <w:tab/>
      </w:r>
      <w:r>
        <w:t>:</w:t>
      </w:r>
      <w:r>
        <w:rPr>
          <w:spacing w:val="13"/>
        </w:rPr>
        <w:t xml:space="preserve"> </w:t>
      </w:r>
      <w:r>
        <w:t>YA</w:t>
      </w:r>
    </w:p>
    <w:p>
      <w:pPr>
        <w:pStyle w:val="6"/>
        <w:tabs>
          <w:tab w:val="left" w:pos="3573"/>
        </w:tabs>
        <w:spacing w:before="110"/>
        <w:ind w:left="128"/>
      </w:pPr>
      <w:r>
        <w:rPr>
          <w:spacing w:val="9"/>
          <w:w w:val="105"/>
        </w:rPr>
        <w:t>Asuransi</w:t>
      </w:r>
      <w:r>
        <w:rPr>
          <w:spacing w:val="15"/>
          <w:w w:val="105"/>
        </w:rPr>
        <w:t xml:space="preserve"> </w:t>
      </w:r>
      <w:r>
        <w:rPr>
          <w:spacing w:val="9"/>
          <w:w w:val="105"/>
        </w:rPr>
        <w:t>Kredit</w:t>
      </w:r>
      <w:r>
        <w:rPr>
          <w:spacing w:val="9"/>
          <w:w w:val="105"/>
        </w:rPr>
        <w:tab/>
      </w:r>
      <w:r>
        <w:t>:</w:t>
      </w:r>
      <w:r>
        <w:rPr>
          <w:spacing w:val="13"/>
        </w:rPr>
        <w:t xml:space="preserve"> </w:t>
      </w:r>
      <w:r>
        <w:t>YA</w:t>
      </w:r>
    </w:p>
    <w:p>
      <w:pPr>
        <w:pStyle w:val="6"/>
        <w:spacing w:before="4"/>
        <w:rPr>
          <w:sz w:val="17"/>
        </w:rPr>
      </w:pPr>
    </w:p>
    <w:tbl>
      <w:tblPr>
        <w:tblStyle w:val="5"/>
        <w:tblW w:w="0" w:type="auto"/>
        <w:tblInd w:w="158" w:type="dxa"/>
        <w:tblBorders>
          <w:top w:val="single" w:color="2C2C2C" w:sz="12" w:space="0"/>
          <w:left w:val="single" w:color="2C2C2C" w:sz="12" w:space="0"/>
          <w:bottom w:val="single" w:color="2C2C2C" w:sz="12" w:space="0"/>
          <w:right w:val="single" w:color="2C2C2C" w:sz="12" w:space="0"/>
          <w:insideH w:val="single" w:color="2C2C2C" w:sz="12" w:space="0"/>
          <w:insideV w:val="single" w:color="2C2C2C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2"/>
        <w:gridCol w:w="4912"/>
      </w:tblGrid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4912" w:type="dxa"/>
          </w:tcPr>
          <w:p>
            <w:pPr>
              <w:pStyle w:val="9"/>
              <w:ind w:left="1818" w:right="1777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Nama/</w:t>
            </w:r>
            <w:r>
              <w:rPr>
                <w:spacing w:val="34"/>
                <w:w w:val="105"/>
                <w:sz w:val="13"/>
              </w:rPr>
              <w:t xml:space="preserve"> </w:t>
            </w:r>
            <w:r>
              <w:rPr>
                <w:spacing w:val="11"/>
                <w:w w:val="105"/>
                <w:sz w:val="13"/>
              </w:rPr>
              <w:t>Jabatan</w:t>
            </w:r>
          </w:p>
        </w:tc>
        <w:tc>
          <w:tcPr>
            <w:tcW w:w="4912" w:type="dxa"/>
            <w:tcBorders>
              <w:right w:val="single" w:color="7F7F7F" w:sz="12" w:space="0"/>
            </w:tcBorders>
          </w:tcPr>
          <w:p>
            <w:pPr>
              <w:pStyle w:val="9"/>
              <w:ind w:left="1818" w:right="1780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 xml:space="preserve">Tanda </w:t>
            </w:r>
            <w:r>
              <w:rPr>
                <w:spacing w:val="8"/>
                <w:w w:val="105"/>
                <w:sz w:val="13"/>
              </w:rPr>
              <w:t xml:space="preserve"> </w:t>
            </w:r>
            <w:r>
              <w:rPr>
                <w:w w:val="105"/>
                <w:sz w:val="13"/>
              </w:rPr>
              <w:t>Tangan</w:t>
            </w: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4912" w:type="dxa"/>
          </w:tcPr>
          <w:p>
            <w:pPr>
              <w:pStyle w:val="9"/>
              <w:spacing w:before="0"/>
              <w:rPr>
                <w:sz w:val="16"/>
              </w:rPr>
            </w:pPr>
          </w:p>
          <w:p>
            <w:pPr>
              <w:pStyle w:val="9"/>
              <w:spacing w:before="0"/>
              <w:rPr>
                <w:sz w:val="16"/>
              </w:rPr>
            </w:pPr>
          </w:p>
          <w:p>
            <w:pPr>
              <w:pStyle w:val="9"/>
              <w:spacing w:before="0"/>
              <w:rPr>
                <w:sz w:val="16"/>
              </w:rPr>
            </w:pPr>
          </w:p>
          <w:p>
            <w:pPr>
              <w:pStyle w:val="9"/>
              <w:spacing w:before="3"/>
              <w:rPr>
                <w:sz w:val="17"/>
              </w:rPr>
            </w:pPr>
          </w:p>
          <w:p>
            <w:pPr>
              <w:pStyle w:val="9"/>
              <w:spacing w:before="0"/>
              <w:ind w:left="1818" w:right="1790"/>
              <w:jc w:val="center"/>
              <w:rPr>
                <w:b/>
                <w:sz w:val="13"/>
              </w:rPr>
            </w:pPr>
            <w:r>
              <w:rPr>
                <w:b/>
                <w:w w:val="105"/>
                <w:sz w:val="13"/>
              </w:rPr>
              <w:t xml:space="preserve">RIYAD </w:t>
            </w:r>
            <w:r>
              <w:rPr>
                <w:b/>
                <w:spacing w:val="10"/>
                <w:w w:val="105"/>
                <w:sz w:val="13"/>
              </w:rPr>
              <w:t xml:space="preserve"> </w:t>
            </w:r>
            <w:r>
              <w:rPr>
                <w:b/>
                <w:w w:val="105"/>
                <w:sz w:val="13"/>
              </w:rPr>
              <w:t>CHANDRA</w:t>
            </w:r>
          </w:p>
        </w:tc>
        <w:tc>
          <w:tcPr>
            <w:tcW w:w="4912" w:type="dxa"/>
            <w:tcBorders>
              <w:right w:val="single" w:color="7F7F7F" w:sz="12" w:space="0"/>
            </w:tcBorders>
          </w:tcPr>
          <w:p>
            <w:pPr>
              <w:pStyle w:val="9"/>
              <w:spacing w:before="0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4912" w:type="dxa"/>
          </w:tcPr>
          <w:p>
            <w:pPr>
              <w:pStyle w:val="9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912" w:type="dxa"/>
            <w:tcBorders>
              <w:right w:val="single" w:color="7F7F7F" w:sz="12" w:space="0"/>
            </w:tcBorders>
          </w:tcPr>
          <w:p>
            <w:pPr>
              <w:pStyle w:val="9"/>
              <w:spacing w:before="0"/>
              <w:rPr>
                <w:rFonts w:ascii="Times New Roman"/>
                <w:sz w:val="12"/>
              </w:rPr>
            </w:pPr>
          </w:p>
        </w:tc>
      </w:tr>
      <w:tr>
        <w:tblPrEx>
          <w:tblBorders>
            <w:top w:val="single" w:color="2C2C2C" w:sz="12" w:space="0"/>
            <w:left w:val="single" w:color="2C2C2C" w:sz="12" w:space="0"/>
            <w:bottom w:val="single" w:color="2C2C2C" w:sz="12" w:space="0"/>
            <w:right w:val="single" w:color="2C2C2C" w:sz="12" w:space="0"/>
            <w:insideH w:val="single" w:color="2C2C2C" w:sz="12" w:space="0"/>
            <w:insideV w:val="single" w:color="2C2C2C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4912" w:type="dxa"/>
            <w:tcBorders>
              <w:bottom w:val="single" w:color="7F7F7F" w:sz="12" w:space="0"/>
            </w:tcBorders>
          </w:tcPr>
          <w:p>
            <w:pPr>
              <w:pStyle w:val="9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4912" w:type="dxa"/>
            <w:tcBorders>
              <w:bottom w:val="single" w:color="7F7F7F" w:sz="12" w:space="0"/>
              <w:right w:val="single" w:color="7F7F7F" w:sz="12" w:space="0"/>
            </w:tcBorders>
          </w:tcPr>
          <w:p>
            <w:pPr>
              <w:pStyle w:val="9"/>
              <w:spacing w:before="0"/>
              <w:rPr>
                <w:rFonts w:ascii="Times New Roman"/>
                <w:sz w:val="12"/>
              </w:rPr>
            </w:pPr>
          </w:p>
        </w:tc>
      </w:tr>
    </w:tbl>
    <w:p/>
    <w:sectPr>
      <w:pgSz w:w="11900" w:h="16840"/>
      <w:pgMar w:top="800" w:right="760" w:bottom="280" w:left="10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517" w:hanging="308"/>
        <w:jc w:val="left"/>
      </w:pPr>
      <w:rPr>
        <w:rFonts w:hint="default" w:ascii="Tahoma" w:hAnsi="Tahoma" w:eastAsia="Tahoma" w:cs="Tahoma"/>
        <w:spacing w:val="0"/>
        <w:w w:val="102"/>
        <w:sz w:val="13"/>
        <w:szCs w:val="13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478" w:hanging="308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436" w:hanging="308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394" w:hanging="308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352" w:hanging="308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310" w:hanging="308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268" w:hanging="308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226" w:hanging="308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184" w:hanging="308"/>
      </w:pPr>
      <w:rPr>
        <w:rFonts w:hint="default"/>
        <w:lang w:val="id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2563" w:hanging="190"/>
        <w:jc w:val="left"/>
      </w:pPr>
      <w:rPr>
        <w:rFonts w:hint="default" w:ascii="Tahoma" w:hAnsi="Tahoma" w:eastAsia="Tahoma" w:cs="Tahoma"/>
        <w:spacing w:val="0"/>
        <w:w w:val="102"/>
        <w:sz w:val="13"/>
        <w:szCs w:val="13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3314" w:hanging="190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4068" w:hanging="19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4822" w:hanging="19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5576" w:hanging="19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6330" w:hanging="19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7084" w:hanging="19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838" w:hanging="19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592" w:hanging="190"/>
      </w:pPr>
      <w:rPr>
        <w:rFonts w:hint="default"/>
        <w:lang w:val="id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02" w:hanging="154"/>
        <w:jc w:val="left"/>
      </w:pPr>
      <w:rPr>
        <w:rFonts w:hint="default" w:ascii="Tahoma" w:hAnsi="Tahoma" w:eastAsia="Tahoma" w:cs="Tahoma"/>
        <w:spacing w:val="0"/>
        <w:w w:val="102"/>
        <w:sz w:val="13"/>
        <w:szCs w:val="13"/>
        <w:lang w:val="id" w:eastAsia="en-US" w:bidi="ar-SA"/>
      </w:rPr>
    </w:lvl>
    <w:lvl w:ilvl="1" w:tentative="0">
      <w:start w:val="2"/>
      <w:numFmt w:val="decimal"/>
      <w:lvlText w:val="%2."/>
      <w:lvlJc w:val="left"/>
      <w:pPr>
        <w:ind w:left="2560" w:hanging="188"/>
        <w:jc w:val="left"/>
      </w:pPr>
      <w:rPr>
        <w:rFonts w:hint="default" w:ascii="Tahoma" w:hAnsi="Tahoma" w:eastAsia="Tahoma" w:cs="Tahoma"/>
        <w:spacing w:val="0"/>
        <w:w w:val="102"/>
        <w:sz w:val="13"/>
        <w:szCs w:val="13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3397" w:hanging="188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4235" w:hanging="188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5073" w:hanging="188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911" w:hanging="188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748" w:hanging="188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586" w:hanging="188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424" w:hanging="188"/>
      </w:pPr>
      <w:rPr>
        <w:rFonts w:hint="default"/>
        <w:lang w:val="id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5"/>
      <w:numFmt w:val="decimal"/>
      <w:lvlText w:val="%1."/>
      <w:lvlJc w:val="left"/>
      <w:pPr>
        <w:ind w:left="302" w:hanging="154"/>
        <w:jc w:val="left"/>
      </w:pPr>
      <w:rPr>
        <w:rFonts w:hint="default" w:ascii="Tahoma" w:hAnsi="Tahoma" w:eastAsia="Tahoma" w:cs="Tahoma"/>
        <w:spacing w:val="0"/>
        <w:w w:val="102"/>
        <w:sz w:val="13"/>
        <w:szCs w:val="13"/>
        <w:lang w:val="id" w:eastAsia="en-US" w:bidi="ar-SA"/>
      </w:rPr>
    </w:lvl>
    <w:lvl w:ilvl="1" w:tentative="0">
      <w:start w:val="2"/>
      <w:numFmt w:val="lowerLetter"/>
      <w:lvlText w:val="%2."/>
      <w:lvlJc w:val="left"/>
      <w:pPr>
        <w:ind w:left="2742" w:hanging="298"/>
        <w:jc w:val="left"/>
      </w:pPr>
      <w:rPr>
        <w:rFonts w:hint="default" w:ascii="Tahoma" w:hAnsi="Tahoma" w:eastAsia="Tahoma" w:cs="Tahoma"/>
        <w:spacing w:val="0"/>
        <w:w w:val="102"/>
        <w:sz w:val="13"/>
        <w:szCs w:val="13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3557" w:hanging="298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4375" w:hanging="298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5193" w:hanging="298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6011" w:hanging="298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6828" w:hanging="298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7646" w:hanging="298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8464" w:hanging="298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68542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ahoma" w:hAnsi="Tahoma" w:eastAsia="Tahoma" w:cs="Tahoma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spacing w:before="15"/>
      <w:ind w:left="3577" w:right="3577"/>
      <w:jc w:val="center"/>
      <w:outlineLvl w:val="1"/>
    </w:pPr>
    <w:rPr>
      <w:rFonts w:ascii="Tahoma" w:hAnsi="Tahoma" w:eastAsia="Tahoma" w:cs="Tahoma"/>
      <w:b/>
      <w:bCs/>
      <w:sz w:val="13"/>
      <w:szCs w:val="13"/>
      <w:lang w:val="id" w:eastAsia="en-US" w:bidi="ar-SA"/>
    </w:rPr>
  </w:style>
  <w:style w:type="paragraph" w:styleId="3">
    <w:name w:val="heading 2"/>
    <w:basedOn w:val="1"/>
    <w:next w:val="1"/>
    <w:qFormat/>
    <w:uiPriority w:val="1"/>
    <w:pPr>
      <w:ind w:left="128"/>
      <w:outlineLvl w:val="2"/>
    </w:pPr>
    <w:rPr>
      <w:rFonts w:ascii="Arial" w:hAnsi="Arial" w:eastAsia="Arial" w:cs="Arial"/>
      <w:b/>
      <w:bCs/>
      <w:i/>
      <w:iCs/>
      <w:sz w:val="13"/>
      <w:szCs w:val="13"/>
      <w:lang w:val="id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ahoma" w:hAnsi="Tahoma" w:eastAsia="Tahoma" w:cs="Tahoma"/>
      <w:sz w:val="13"/>
      <w:szCs w:val="13"/>
      <w:lang w:val="id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130"/>
      <w:ind w:left="302" w:hanging="155"/>
    </w:pPr>
    <w:rPr>
      <w:rFonts w:ascii="Tahoma" w:hAnsi="Tahoma" w:eastAsia="Tahoma" w:cs="Tahoma"/>
      <w:lang w:val="id" w:eastAsia="en-US" w:bidi="ar-SA"/>
    </w:rPr>
  </w:style>
  <w:style w:type="paragraph" w:customStyle="1" w:styleId="9">
    <w:name w:val="Table Paragraph"/>
    <w:basedOn w:val="1"/>
    <w:qFormat/>
    <w:uiPriority w:val="1"/>
    <w:pPr>
      <w:spacing w:before="49"/>
    </w:pPr>
    <w:rPr>
      <w:rFonts w:ascii="Tahoma" w:hAnsi="Tahoma" w:eastAsia="Tahoma" w:cs="Tahoma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4"/>
    <customShpInfo spid="_x0000_s1035"/>
    <customShpInfo spid="_x0000_s1033"/>
    <customShpInfo spid="_x0000_s1037"/>
    <customShpInfo spid="_x0000_s1038"/>
    <customShpInfo spid="_x0000_s1036"/>
    <customShpInfo spid="_x0000_s1040"/>
    <customShpInfo spid="_x0000_s1041"/>
    <customShpInfo spid="_x0000_s1039"/>
    <customShpInfo spid="_x0000_s1043"/>
    <customShpInfo spid="_x0000_s1044"/>
    <customShpInfo spid="_x0000_s1042"/>
    <customShpInfo spid="_x0000_s1046"/>
    <customShpInfo spid="_x0000_s1047"/>
    <customShpInfo spid="_x0000_s1045"/>
    <customShpInfo spid="_x0000_s1048"/>
    <customShpInfo spid="_x0000_s1049"/>
    <customShpInfo spid="_x0000_s1050"/>
    <customShpInfo spid="_x0000_s1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2023-07-21T09:10:00Z</dcterms:created>
  <dc:creator>irvan</dc:creator>
  <cp:lastModifiedBy>Irvan Ulul Azmi</cp:lastModifiedBy>
  <dcterms:modified xsi:type="dcterms:W3CDTF">2023-07-21T09:37:38Z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2BB27D03CFCB4A7795027E997F8400FC</vt:lpwstr>
  </property>
</Properties>
</file>