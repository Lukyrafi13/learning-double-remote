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45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7700" cy="3822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84" cy="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6"/>
        <w:ind w:left="3634"/>
      </w:pPr>
      <w:r>
        <w:rPr>
          <w:w w:val="105"/>
        </w:rPr>
        <w:t>MEMORANDUM</w:t>
      </w:r>
      <w:r>
        <w:rPr>
          <w:spacing w:val="36"/>
          <w:w w:val="105"/>
        </w:rPr>
        <w:t xml:space="preserve"> </w:t>
      </w:r>
      <w:r>
        <w:rPr>
          <w:w w:val="105"/>
        </w:rPr>
        <w:t>ANALISA</w:t>
      </w:r>
      <w:r>
        <w:rPr>
          <w:spacing w:val="37"/>
          <w:w w:val="105"/>
        </w:rPr>
        <w:t xml:space="preserve"> </w:t>
      </w:r>
      <w:r>
        <w:rPr>
          <w:w w:val="105"/>
        </w:rPr>
        <w:t>KREDIT</w:t>
      </w:r>
      <w:r>
        <w:rPr>
          <w:spacing w:val="36"/>
          <w:w w:val="105"/>
        </w:rPr>
        <w:t xml:space="preserve"> </w:t>
      </w:r>
      <w:r>
        <w:rPr>
          <w:w w:val="105"/>
        </w:rPr>
        <w:t>(MAK)</w:t>
      </w:r>
    </w:p>
    <w:p>
      <w:pPr>
        <w:pStyle w:val="6"/>
        <w:spacing w:before="5"/>
        <w:ind w:left="0"/>
        <w:rPr>
          <w:b/>
          <w:sz w:val="23"/>
        </w:rPr>
      </w:pPr>
      <w:r>
        <w:pict>
          <v:shape id="_x0000_s1026" o:spid="_x0000_s1026" o:spt="202" type="#_x0000_t202" style="position:absolute;left:0pt;margin-left:58.65pt;margin-top:16.35pt;height:20.55pt;width:491.7pt;mso-position-horizontal-relative:page;mso-wrap-distance-bottom:0pt;mso-wrap-distance-top:0pt;z-index:-25165721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4" w:right="3634"/>
                    <w:jc w:val="center"/>
                  </w:pPr>
                  <w:r>
                    <w:rPr>
                      <w:w w:val="105"/>
                    </w:rPr>
                    <w:t>HASIL</w:t>
                  </w:r>
                  <w:r>
                    <w:rPr>
                      <w:spacing w:val="30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ANALISA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ind w:left="0"/>
        <w:rPr>
          <w:b/>
          <w:sz w:val="7"/>
        </w:rPr>
      </w:pPr>
    </w:p>
    <w:p>
      <w:pPr>
        <w:pStyle w:val="8"/>
        <w:numPr>
          <w:ilvl w:val="0"/>
          <w:numId w:val="1"/>
        </w:numPr>
        <w:tabs>
          <w:tab w:val="left" w:pos="323"/>
          <w:tab w:val="left" w:pos="2291"/>
        </w:tabs>
        <w:spacing w:before="103" w:after="0" w:line="240" w:lineRule="auto"/>
        <w:ind w:left="322" w:right="0" w:hanging="155"/>
        <w:jc w:val="left"/>
        <w:rPr>
          <w:sz w:val="13"/>
        </w:rPr>
      </w:pPr>
      <w:r>
        <w:rPr>
          <w:w w:val="105"/>
          <w:sz w:val="13"/>
        </w:rPr>
        <w:t xml:space="preserve">Nama  </w:t>
      </w:r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Debitur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27"/>
          <w:sz w:val="13"/>
        </w:rPr>
        <w:t xml:space="preserve"> </w:t>
      </w:r>
      <w:r>
        <w:rPr>
          <w:rFonts w:hint="default"/>
          <w:spacing w:val="27"/>
          <w:sz w:val="13"/>
          <w:lang w:val="en-US"/>
        </w:rPr>
        <w:t>{{NamaDebitur}}</w:t>
      </w:r>
    </w:p>
    <w:p>
      <w:pPr>
        <w:pStyle w:val="8"/>
        <w:numPr>
          <w:ilvl w:val="0"/>
          <w:numId w:val="1"/>
        </w:numPr>
        <w:tabs>
          <w:tab w:val="left" w:pos="323"/>
          <w:tab w:val="left" w:pos="2291"/>
        </w:tabs>
        <w:spacing w:before="130" w:after="0" w:line="240" w:lineRule="auto"/>
        <w:ind w:left="322" w:right="0" w:hanging="155"/>
        <w:jc w:val="left"/>
        <w:rPr>
          <w:sz w:val="13"/>
        </w:rPr>
      </w:pPr>
      <w:r>
        <w:rPr>
          <w:w w:val="105"/>
          <w:sz w:val="13"/>
        </w:rPr>
        <w:t>Tipe</w:t>
      </w:r>
      <w:r>
        <w:rPr>
          <w:spacing w:val="38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Debitur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6"/>
          <w:sz w:val="13"/>
        </w:rPr>
        <w:t xml:space="preserve"> </w:t>
      </w:r>
      <w:r>
        <w:rPr>
          <w:rFonts w:hint="default"/>
          <w:spacing w:val="6"/>
          <w:sz w:val="13"/>
          <w:lang w:val="en-US"/>
        </w:rPr>
        <w:t>{{TipeDebitur}}</w:t>
      </w:r>
    </w:p>
    <w:p>
      <w:pPr>
        <w:pStyle w:val="8"/>
        <w:numPr>
          <w:ilvl w:val="0"/>
          <w:numId w:val="1"/>
        </w:numPr>
        <w:tabs>
          <w:tab w:val="left" w:pos="323"/>
          <w:tab w:val="left" w:pos="2291"/>
        </w:tabs>
        <w:spacing w:before="131" w:after="0" w:line="240" w:lineRule="auto"/>
        <w:ind w:left="322" w:right="0" w:hanging="155"/>
        <w:jc w:val="left"/>
        <w:rPr>
          <w:sz w:val="13"/>
        </w:rPr>
      </w:pPr>
      <w:r>
        <w:rPr>
          <w:w w:val="105"/>
          <w:sz w:val="13"/>
        </w:rPr>
        <w:t xml:space="preserve">Booking  </w:t>
      </w:r>
      <w:r>
        <w:rPr>
          <w:spacing w:val="20"/>
          <w:w w:val="105"/>
          <w:sz w:val="13"/>
        </w:rPr>
        <w:t xml:space="preserve"> </w:t>
      </w:r>
      <w:r>
        <w:rPr>
          <w:w w:val="105"/>
          <w:sz w:val="13"/>
        </w:rPr>
        <w:t>Office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17"/>
          <w:sz w:val="13"/>
        </w:rPr>
        <w:t xml:space="preserve"> </w:t>
      </w:r>
      <w:r>
        <w:rPr>
          <w:rFonts w:hint="default"/>
          <w:spacing w:val="17"/>
          <w:sz w:val="13"/>
          <w:lang w:val="en-US"/>
        </w:rPr>
        <w:t>{{BookingOffice}}</w:t>
      </w:r>
    </w:p>
    <w:p>
      <w:pPr>
        <w:pStyle w:val="8"/>
        <w:numPr>
          <w:ilvl w:val="0"/>
          <w:numId w:val="1"/>
        </w:numPr>
        <w:tabs>
          <w:tab w:val="left" w:pos="323"/>
          <w:tab w:val="left" w:pos="2291"/>
        </w:tabs>
        <w:spacing w:before="131" w:after="0" w:line="240" w:lineRule="auto"/>
        <w:ind w:left="322" w:right="0" w:hanging="155"/>
        <w:jc w:val="left"/>
        <w:rPr>
          <w:sz w:val="16"/>
        </w:rPr>
      </w:pPr>
      <w:r>
        <w:rPr>
          <w:rFonts w:hint="default"/>
          <w:sz w:val="13"/>
          <w:lang w:val="en-US"/>
        </w:rPr>
        <w:t>Fasilitas Kredit</w:t>
      </w:r>
      <w:r>
        <w:rPr>
          <w:rFonts w:hint="default"/>
          <w:sz w:val="13"/>
          <w:lang w:val="en-US"/>
        </w:rPr>
        <w:tab/>
        <w:t>: {{FasilitasKredit}}</w:t>
      </w:r>
    </w:p>
    <w:p>
      <w:pPr>
        <w:pStyle w:val="8"/>
        <w:numPr>
          <w:ilvl w:val="0"/>
          <w:numId w:val="2"/>
        </w:numPr>
        <w:tabs>
          <w:tab w:val="left" w:pos="323"/>
          <w:tab w:val="left" w:pos="2291"/>
        </w:tabs>
        <w:spacing w:before="0" w:after="0" w:line="240" w:lineRule="auto"/>
        <w:ind w:left="322" w:right="0" w:hanging="155"/>
        <w:jc w:val="left"/>
        <w:rPr>
          <w:sz w:val="13"/>
        </w:rPr>
      </w:pPr>
      <w:r>
        <w:rPr>
          <w:w w:val="105"/>
          <w:sz w:val="13"/>
        </w:rPr>
        <w:t xml:space="preserve">Pengikatan   </w:t>
      </w:r>
      <w:r>
        <w:rPr>
          <w:spacing w:val="6"/>
          <w:w w:val="105"/>
          <w:sz w:val="13"/>
        </w:rPr>
        <w:t xml:space="preserve"> </w:t>
      </w:r>
      <w:r>
        <w:rPr>
          <w:w w:val="105"/>
          <w:sz w:val="13"/>
        </w:rPr>
        <w:t>Kredit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-1"/>
          <w:sz w:val="13"/>
        </w:rPr>
        <w:t xml:space="preserve"> </w:t>
      </w:r>
      <w:r>
        <w:rPr>
          <w:rFonts w:hint="default"/>
          <w:spacing w:val="-1"/>
          <w:sz w:val="13"/>
          <w:lang w:val="en-US"/>
        </w:rPr>
        <w:t>{{Pengikatan Kredit}}</w:t>
      </w:r>
    </w:p>
    <w:p>
      <w:pPr>
        <w:pStyle w:val="8"/>
        <w:numPr>
          <w:ilvl w:val="0"/>
          <w:numId w:val="2"/>
        </w:numPr>
        <w:tabs>
          <w:tab w:val="left" w:pos="323"/>
          <w:tab w:val="left" w:pos="2291"/>
        </w:tabs>
        <w:spacing w:before="0" w:after="0" w:line="240" w:lineRule="auto"/>
        <w:ind w:left="322" w:right="0" w:hanging="155"/>
        <w:jc w:val="left"/>
        <w:rPr>
          <w:sz w:val="13"/>
        </w:rPr>
      </w:pPr>
      <w:r>
        <w:rPr>
          <w:rFonts w:hint="default"/>
          <w:sz w:val="13"/>
          <w:lang w:val="en-US"/>
        </w:rPr>
        <w:t>Pengikatan Agunan</w:t>
      </w:r>
      <w:r>
        <w:rPr>
          <w:rFonts w:hint="default"/>
          <w:sz w:val="13"/>
          <w:lang w:val="en-US"/>
        </w:rPr>
        <w:tab/>
        <w:t>: {{Pengikatan Agunan}}</w:t>
      </w:r>
      <w:bookmarkStart w:id="0" w:name="_GoBack"/>
      <w:bookmarkEnd w:id="0"/>
    </w:p>
    <w:p>
      <w:pPr>
        <w:pStyle w:val="6"/>
        <w:spacing w:before="2"/>
        <w:ind w:left="0"/>
        <w:rPr>
          <w:sz w:val="26"/>
        </w:rPr>
      </w:pPr>
      <w:r>
        <w:pict>
          <v:shape id="_x0000_s1027" o:spid="_x0000_s1027" o:spt="202" type="#_x0000_t202" style="position:absolute;left:0pt;margin-left:58.65pt;margin-top:18.05pt;height:20.55pt;width:491.7pt;mso-position-horizontal-relative:page;mso-wrap-distance-bottom:0pt;mso-wrap-distance-top:0pt;z-index:-25165721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55" w:right="3634"/>
                    <w:jc w:val="center"/>
                  </w:pPr>
                  <w:r>
                    <w:rPr>
                      <w:w w:val="105"/>
                    </w:rPr>
                    <w:t>Data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Calon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Debitur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ind w:left="0"/>
        <w:rPr>
          <w:sz w:val="6"/>
        </w:rPr>
      </w:pPr>
    </w:p>
    <w:p>
      <w:pPr>
        <w:pStyle w:val="6"/>
        <w:tabs>
          <w:tab w:val="left" w:pos="2865"/>
        </w:tabs>
        <w:spacing w:before="104"/>
      </w:pPr>
      <w:r>
        <w:rPr>
          <w:w w:val="105"/>
        </w:rPr>
        <w:t xml:space="preserve">Nama </w:t>
      </w:r>
      <w:r>
        <w:rPr>
          <w:spacing w:val="9"/>
          <w:w w:val="105"/>
        </w:rPr>
        <w:t xml:space="preserve"> </w:t>
      </w:r>
      <w:r>
        <w:rPr>
          <w:w w:val="105"/>
        </w:rPr>
        <w:t>Debitur</w:t>
      </w:r>
      <w:r>
        <w:rPr>
          <w:w w:val="105"/>
        </w:rPr>
        <w:tab/>
      </w:r>
      <w:r>
        <w:t>:</w:t>
      </w:r>
      <w:r>
        <w:rPr>
          <w:spacing w:val="28"/>
        </w:rPr>
        <w:t xml:space="preserve"> </w:t>
      </w:r>
      <w:r>
        <w:t>ADI</w:t>
      </w:r>
      <w:r>
        <w:rPr>
          <w:spacing w:val="78"/>
        </w:rPr>
        <w:t xml:space="preserve"> </w:t>
      </w:r>
      <w:r>
        <w:t>CANDRA</w:t>
      </w:r>
      <w:r>
        <w:rPr>
          <w:spacing w:val="79"/>
        </w:rPr>
        <w:t xml:space="preserve"> </w:t>
      </w:r>
      <w:r>
        <w:t>WIRATMADJA</w:t>
      </w:r>
    </w:p>
    <w:p>
      <w:pPr>
        <w:pStyle w:val="6"/>
        <w:tabs>
          <w:tab w:val="left" w:pos="2865"/>
        </w:tabs>
        <w:spacing w:before="109"/>
      </w:pPr>
      <w:r>
        <w:rPr>
          <w:w w:val="105"/>
        </w:rPr>
        <w:t xml:space="preserve">Tempat </w:t>
      </w:r>
      <w:r>
        <w:rPr>
          <w:spacing w:val="8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BANDUNG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Tanggal </w:t>
      </w:r>
      <w:r>
        <w:rPr>
          <w:spacing w:val="11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09</w:t>
      </w:r>
      <w:r>
        <w:rPr>
          <w:spacing w:val="48"/>
        </w:rPr>
        <w:t xml:space="preserve"> </w:t>
      </w:r>
      <w:r>
        <w:rPr>
          <w:spacing w:val="9"/>
        </w:rPr>
        <w:t>Desember</w:t>
      </w:r>
      <w:r>
        <w:rPr>
          <w:spacing w:val="48"/>
        </w:rPr>
        <w:t xml:space="preserve"> </w:t>
      </w:r>
      <w:r>
        <w:t>1995</w:t>
      </w:r>
      <w:r>
        <w:rPr>
          <w:spacing w:val="-29"/>
        </w:rPr>
        <w:t xml:space="preserve"> </w:t>
      </w:r>
    </w:p>
    <w:p>
      <w:pPr>
        <w:pStyle w:val="6"/>
        <w:tabs>
          <w:tab w:val="right" w:pos="4269"/>
        </w:tabs>
        <w:spacing w:before="110"/>
      </w:pPr>
      <w:r>
        <w:rPr>
          <w:w w:val="105"/>
        </w:rPr>
        <w:t>Nomor</w:t>
      </w:r>
      <w:r>
        <w:rPr>
          <w:spacing w:val="26"/>
          <w:w w:val="105"/>
        </w:rPr>
        <w:t xml:space="preserve"> </w:t>
      </w:r>
      <w:r>
        <w:rPr>
          <w:spacing w:val="11"/>
          <w:w w:val="105"/>
        </w:rPr>
        <w:t>KTP</w:t>
      </w:r>
      <w:r>
        <w:rPr>
          <w:spacing w:val="11"/>
          <w:w w:val="105"/>
        </w:rPr>
        <w:tab/>
      </w:r>
      <w:r>
        <w:rPr>
          <w:w w:val="105"/>
        </w:rPr>
        <w:t>3217020912950002</w:t>
      </w:r>
    </w:p>
    <w:p>
      <w:pPr>
        <w:pStyle w:val="6"/>
        <w:tabs>
          <w:tab w:val="right" w:pos="4187"/>
        </w:tabs>
        <w:spacing w:before="109"/>
      </w:pPr>
      <w:r>
        <w:rPr>
          <w:spacing w:val="11"/>
          <w:w w:val="105"/>
        </w:rPr>
        <w:t>NPWP</w:t>
      </w:r>
      <w:r>
        <w:rPr>
          <w:spacing w:val="11"/>
          <w:w w:val="105"/>
        </w:rPr>
        <w:tab/>
      </w:r>
      <w:r>
        <w:rPr>
          <w:w w:val="105"/>
        </w:rPr>
        <w:t>833831407421000</w:t>
      </w:r>
    </w:p>
    <w:p>
      <w:pPr>
        <w:pStyle w:val="6"/>
        <w:tabs>
          <w:tab w:val="left" w:pos="2865"/>
        </w:tabs>
        <w:spacing w:before="110"/>
      </w:pPr>
      <w:r>
        <w:rPr>
          <w:spacing w:val="10"/>
          <w:w w:val="105"/>
        </w:rPr>
        <w:t>Alamat</w:t>
      </w:r>
      <w:r>
        <w:rPr>
          <w:spacing w:val="10"/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Jl</w:t>
      </w:r>
      <w:r>
        <w:rPr>
          <w:spacing w:val="54"/>
        </w:rPr>
        <w:t xml:space="preserve"> </w:t>
      </w:r>
      <w:r>
        <w:t>Lokanatya</w:t>
      </w:r>
      <w:r>
        <w:rPr>
          <w:spacing w:val="54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3</w:t>
      </w:r>
      <w:r>
        <w:rPr>
          <w:spacing w:val="54"/>
        </w:rPr>
        <w:t xml:space="preserve"> </w:t>
      </w:r>
      <w:r>
        <w:t>Tatar</w:t>
      </w:r>
      <w:r>
        <w:rPr>
          <w:spacing w:val="53"/>
        </w:rPr>
        <w:t xml:space="preserve"> </w:t>
      </w:r>
      <w:r>
        <w:t>Lokacitra</w:t>
      </w:r>
      <w:r>
        <w:rPr>
          <w:spacing w:val="54"/>
        </w:rPr>
        <w:t xml:space="preserve"> </w:t>
      </w:r>
      <w:r>
        <w:t>Kota</w:t>
      </w:r>
      <w:r>
        <w:rPr>
          <w:spacing w:val="53"/>
        </w:rPr>
        <w:t xml:space="preserve"> </w:t>
      </w:r>
      <w:r>
        <w:t>Baru</w:t>
      </w:r>
      <w:r>
        <w:rPr>
          <w:spacing w:val="54"/>
        </w:rPr>
        <w:t xml:space="preserve"> </w:t>
      </w:r>
      <w:r>
        <w:rPr>
          <w:spacing w:val="9"/>
        </w:rPr>
        <w:t>Parahyangan</w:t>
      </w:r>
      <w:r>
        <w:rPr>
          <w:spacing w:val="53"/>
        </w:rPr>
        <w:t xml:space="preserve"> </w:t>
      </w:r>
      <w:r>
        <w:t>Rt</w:t>
      </w:r>
      <w:r>
        <w:rPr>
          <w:spacing w:val="54"/>
        </w:rPr>
        <w:t xml:space="preserve"> </w:t>
      </w:r>
      <w:r>
        <w:t>000</w:t>
      </w:r>
      <w:r>
        <w:rPr>
          <w:spacing w:val="54"/>
        </w:rPr>
        <w:t xml:space="preserve"> </w:t>
      </w:r>
      <w:r>
        <w:t>Rw</w:t>
      </w:r>
      <w:r>
        <w:rPr>
          <w:spacing w:val="53"/>
        </w:rPr>
        <w:t xml:space="preserve"> </w:t>
      </w:r>
      <w:r>
        <w:t>000</w:t>
      </w:r>
      <w:r>
        <w:rPr>
          <w:spacing w:val="54"/>
        </w:rPr>
        <w:t xml:space="preserve"> </w:t>
      </w:r>
      <w:r>
        <w:rPr>
          <w:spacing w:val="9"/>
        </w:rPr>
        <w:t>Bojonghaleuang,</w:t>
      </w:r>
      <w:r>
        <w:rPr>
          <w:spacing w:val="53"/>
        </w:rPr>
        <w:t xml:space="preserve"> </w:t>
      </w:r>
      <w:r>
        <w:rPr>
          <w:spacing w:val="10"/>
        </w:rPr>
        <w:t>Kec.</w:t>
      </w:r>
    </w:p>
    <w:p>
      <w:pPr>
        <w:pStyle w:val="6"/>
        <w:spacing w:before="7"/>
        <w:ind w:left="2947"/>
      </w:pPr>
      <w:r>
        <w:rPr>
          <w:spacing w:val="9"/>
          <w:w w:val="105"/>
        </w:rPr>
        <w:t>Saguling,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Bandung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Barat,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40561,</w:t>
      </w:r>
      <w:r>
        <w:rPr>
          <w:spacing w:val="18"/>
          <w:w w:val="105"/>
        </w:rPr>
        <w:t xml:space="preserve"> </w:t>
      </w:r>
      <w:r>
        <w:rPr>
          <w:w w:val="105"/>
        </w:rPr>
        <w:t>Jawa</w:t>
      </w:r>
      <w:r>
        <w:rPr>
          <w:spacing w:val="19"/>
          <w:w w:val="105"/>
        </w:rPr>
        <w:t xml:space="preserve"> </w:t>
      </w:r>
      <w:r>
        <w:rPr>
          <w:spacing w:val="11"/>
          <w:w w:val="105"/>
        </w:rPr>
        <w:t>Barat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Telepon </w:t>
      </w:r>
      <w:r>
        <w:rPr>
          <w:spacing w:val="14"/>
          <w:w w:val="105"/>
        </w:rPr>
        <w:t xml:space="preserve"> </w:t>
      </w:r>
      <w:r>
        <w:rPr>
          <w:w w:val="105"/>
        </w:rPr>
        <w:t>Rumah/HP</w:t>
      </w:r>
      <w:r>
        <w:rPr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rPr>
          <w:spacing w:val="10"/>
        </w:rPr>
        <w:t>-/08121456279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Pendidikan </w:t>
      </w:r>
      <w:r>
        <w:rPr>
          <w:spacing w:val="27"/>
          <w:w w:val="105"/>
        </w:rPr>
        <w:t xml:space="preserve"> </w:t>
      </w:r>
      <w:r>
        <w:rPr>
          <w:w w:val="105"/>
        </w:rPr>
        <w:t>Terakhir</w:t>
      </w:r>
      <w:r>
        <w:rPr>
          <w:w w:val="105"/>
        </w:rPr>
        <w:tab/>
      </w:r>
      <w:r>
        <w:t>:</w:t>
      </w:r>
      <w:r>
        <w:rPr>
          <w:spacing w:val="-3"/>
        </w:rPr>
        <w:t xml:space="preserve"> </w:t>
      </w:r>
      <w:r>
        <w:rPr>
          <w:spacing w:val="10"/>
        </w:rPr>
        <w:t>Strata</w:t>
      </w:r>
      <w:r>
        <w:rPr>
          <w:spacing w:val="34"/>
        </w:rPr>
        <w:t xml:space="preserve"> </w:t>
      </w:r>
      <w:r>
        <w:t>I</w:t>
      </w:r>
    </w:p>
    <w:p>
      <w:pPr>
        <w:pStyle w:val="6"/>
        <w:tabs>
          <w:tab w:val="left" w:pos="2865"/>
        </w:tabs>
        <w:spacing w:before="109"/>
      </w:pPr>
      <w:r>
        <w:rPr>
          <w:spacing w:val="10"/>
          <w:w w:val="105"/>
        </w:rPr>
        <w:t>Status</w:t>
      </w:r>
      <w:r>
        <w:rPr>
          <w:spacing w:val="10"/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rPr>
          <w:spacing w:val="10"/>
        </w:rPr>
        <w:t>Menikah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Pekerjaan</w:t>
      </w:r>
      <w:r>
        <w:rPr>
          <w:spacing w:val="9"/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rPr>
          <w:spacing w:val="10"/>
        </w:rPr>
        <w:t>WIRASWASTA</w:t>
      </w:r>
      <w:r>
        <w:rPr>
          <w:spacing w:val="-28"/>
        </w:rPr>
        <w:t xml:space="preserve"> 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Nama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Ibu </w:t>
      </w:r>
      <w:r>
        <w:rPr>
          <w:spacing w:val="2"/>
          <w:w w:val="105"/>
        </w:rPr>
        <w:t xml:space="preserve"> </w:t>
      </w:r>
      <w:r>
        <w:rPr>
          <w:w w:val="105"/>
        </w:rPr>
        <w:t>Kandung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DIAN</w:t>
      </w:r>
      <w:r>
        <w:rPr>
          <w:spacing w:val="58"/>
        </w:rPr>
        <w:t xml:space="preserve"> </w:t>
      </w:r>
      <w:r>
        <w:t>SRI</w:t>
      </w:r>
      <w:r>
        <w:rPr>
          <w:spacing w:val="58"/>
        </w:rPr>
        <w:t xml:space="preserve"> </w:t>
      </w:r>
      <w:r>
        <w:t>HADIANTI</w:t>
      </w:r>
    </w:p>
    <w:p>
      <w:pPr>
        <w:pStyle w:val="6"/>
        <w:tabs>
          <w:tab w:val="left" w:pos="2947"/>
        </w:tabs>
        <w:spacing w:before="109"/>
      </w:pPr>
      <w:r>
        <w:rPr>
          <w:w w:val="105"/>
        </w:rPr>
        <w:t xml:space="preserve">Jumlah </w:t>
      </w:r>
      <w:r>
        <w:rPr>
          <w:spacing w:val="20"/>
          <w:w w:val="105"/>
        </w:rPr>
        <w:t xml:space="preserve"> </w:t>
      </w:r>
      <w:r>
        <w:rPr>
          <w:w w:val="105"/>
        </w:rPr>
        <w:t>Tanggungan</w:t>
      </w:r>
      <w:r>
        <w:rPr>
          <w:w w:val="105"/>
        </w:rPr>
        <w:tab/>
      </w:r>
      <w:r>
        <w:rPr>
          <w:w w:val="105"/>
        </w:rPr>
        <w:t>1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>No.</w:t>
      </w:r>
      <w:r>
        <w:rPr>
          <w:spacing w:val="32"/>
          <w:w w:val="105"/>
        </w:rPr>
        <w:t xml:space="preserve"> </w:t>
      </w:r>
      <w:r>
        <w:rPr>
          <w:w w:val="105"/>
        </w:rPr>
        <w:t>Akte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Kelahiran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>No.</w:t>
      </w:r>
      <w:r>
        <w:rPr>
          <w:spacing w:val="26"/>
          <w:w w:val="105"/>
        </w:rPr>
        <w:t xml:space="preserve"> </w:t>
      </w:r>
      <w:r>
        <w:rPr>
          <w:spacing w:val="10"/>
          <w:w w:val="105"/>
        </w:rPr>
        <w:t>Paspor</w:t>
      </w:r>
      <w:r>
        <w:rPr>
          <w:spacing w:val="10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tabs>
          <w:tab w:val="left" w:pos="2865"/>
        </w:tabs>
        <w:spacing w:before="109"/>
      </w:pPr>
      <w:r>
        <w:rPr>
          <w:w w:val="105"/>
        </w:rPr>
        <w:t>No.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Visa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spacing w:before="0"/>
        <w:ind w:left="0"/>
        <w:rPr>
          <w:sz w:val="20"/>
        </w:rPr>
      </w:pPr>
    </w:p>
    <w:p>
      <w:pPr>
        <w:pStyle w:val="3"/>
      </w:pPr>
      <w:r>
        <w:rPr>
          <w:spacing w:val="11"/>
        </w:rPr>
        <w:t>Data</w:t>
      </w:r>
      <w:r>
        <w:rPr>
          <w:spacing w:val="42"/>
        </w:rPr>
        <w:t xml:space="preserve"> </w:t>
      </w:r>
      <w:r>
        <w:rPr>
          <w:spacing w:val="11"/>
        </w:rPr>
        <w:t>Pasangan</w:t>
      </w:r>
      <w:r>
        <w:rPr>
          <w:spacing w:val="-22"/>
        </w:rPr>
        <w:t xml:space="preserve"> 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0"/>
      </w:pPr>
      <w:r>
        <w:rPr>
          <w:w w:val="105"/>
        </w:rPr>
        <w:t>Nama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Pasangan</w:t>
      </w:r>
      <w:r>
        <w:rPr>
          <w:spacing w:val="9"/>
          <w:w w:val="105"/>
        </w:rPr>
        <w:tab/>
      </w:r>
      <w:r>
        <w:t>:</w:t>
      </w:r>
      <w:r>
        <w:rPr>
          <w:spacing w:val="19"/>
        </w:rPr>
        <w:t xml:space="preserve"> </w:t>
      </w:r>
      <w:r>
        <w:t>IVA</w:t>
      </w:r>
      <w:r>
        <w:rPr>
          <w:spacing w:val="65"/>
        </w:rPr>
        <w:t xml:space="preserve"> </w:t>
      </w:r>
      <w:r>
        <w:t>REVLIANCHA</w:t>
      </w:r>
      <w:r>
        <w:rPr>
          <w:spacing w:val="65"/>
        </w:rPr>
        <w:t xml:space="preserve"> </w:t>
      </w:r>
      <w:r>
        <w:rPr>
          <w:spacing w:val="10"/>
        </w:rPr>
        <w:t>YOSEP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space="720" w:num="1"/>
        </w:sectPr>
      </w:pPr>
    </w:p>
    <w:p>
      <w:pPr>
        <w:pStyle w:val="6"/>
        <w:tabs>
          <w:tab w:val="right" w:pos="4269"/>
        </w:tabs>
        <w:spacing w:before="89"/>
      </w:pPr>
      <w:r>
        <w:rPr>
          <w:w w:val="105"/>
        </w:rPr>
        <w:t>Nomor</w:t>
      </w:r>
      <w:r>
        <w:rPr>
          <w:spacing w:val="26"/>
          <w:w w:val="105"/>
        </w:rPr>
        <w:t xml:space="preserve"> </w:t>
      </w:r>
      <w:r>
        <w:rPr>
          <w:spacing w:val="11"/>
          <w:w w:val="105"/>
        </w:rPr>
        <w:t>KTP</w:t>
      </w:r>
      <w:r>
        <w:rPr>
          <w:spacing w:val="11"/>
          <w:w w:val="105"/>
        </w:rPr>
        <w:tab/>
      </w:r>
      <w:r>
        <w:rPr>
          <w:w w:val="105"/>
        </w:rPr>
        <w:t>3273066205950002</w:t>
      </w:r>
    </w:p>
    <w:p>
      <w:pPr>
        <w:pStyle w:val="6"/>
        <w:tabs>
          <w:tab w:val="right" w:pos="4187"/>
        </w:tabs>
        <w:spacing w:before="110"/>
      </w:pPr>
      <w:r>
        <w:rPr>
          <w:spacing w:val="11"/>
          <w:w w:val="105"/>
        </w:rPr>
        <w:t>NPWP</w:t>
      </w:r>
      <w:r>
        <w:rPr>
          <w:spacing w:val="11"/>
          <w:w w:val="105"/>
        </w:rPr>
        <w:tab/>
      </w:r>
      <w:r>
        <w:rPr>
          <w:w w:val="105"/>
        </w:rPr>
        <w:t>911925253428000</w:t>
      </w:r>
    </w:p>
    <w:p>
      <w:pPr>
        <w:pStyle w:val="6"/>
        <w:tabs>
          <w:tab w:val="left" w:pos="2865"/>
        </w:tabs>
        <w:spacing w:before="109"/>
      </w:pPr>
      <w:r>
        <w:rPr>
          <w:w w:val="105"/>
        </w:rPr>
        <w:t xml:space="preserve">Tempat </w:t>
      </w:r>
      <w:r>
        <w:rPr>
          <w:spacing w:val="8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BANDUNG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Tanggal </w:t>
      </w:r>
      <w:r>
        <w:rPr>
          <w:spacing w:val="11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22</w:t>
      </w:r>
      <w:r>
        <w:rPr>
          <w:spacing w:val="55"/>
        </w:rPr>
        <w:t xml:space="preserve"> </w:t>
      </w:r>
      <w:r>
        <w:t>Mei</w:t>
      </w:r>
      <w:r>
        <w:rPr>
          <w:spacing w:val="54"/>
        </w:rPr>
        <w:t xml:space="preserve"> </w:t>
      </w:r>
      <w:r>
        <w:t>1995</w:t>
      </w:r>
      <w:r>
        <w:rPr>
          <w:spacing w:val="-28"/>
        </w:rPr>
        <w:t xml:space="preserve"> </w:t>
      </w:r>
    </w:p>
    <w:p>
      <w:pPr>
        <w:pStyle w:val="6"/>
        <w:tabs>
          <w:tab w:val="left" w:pos="2865"/>
        </w:tabs>
        <w:spacing w:before="110"/>
      </w:pPr>
      <w:r>
        <w:rPr>
          <w:spacing w:val="9"/>
          <w:w w:val="105"/>
        </w:rPr>
        <w:t>Pekerjaan</w:t>
      </w:r>
      <w:r>
        <w:rPr>
          <w:spacing w:val="14"/>
          <w:w w:val="105"/>
        </w:rPr>
        <w:t xml:space="preserve"> </w:t>
      </w:r>
      <w:r>
        <w:rPr>
          <w:spacing w:val="9"/>
          <w:w w:val="105"/>
        </w:rPr>
        <w:t>Pasangan</w:t>
      </w:r>
      <w:r>
        <w:rPr>
          <w:spacing w:val="9"/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IRT</w:t>
      </w:r>
      <w:r>
        <w:rPr>
          <w:spacing w:val="-28"/>
        </w:rPr>
        <w:t xml:space="preserve"> </w:t>
      </w:r>
    </w:p>
    <w:p>
      <w:pPr>
        <w:pStyle w:val="6"/>
        <w:tabs>
          <w:tab w:val="left" w:pos="2865"/>
        </w:tabs>
        <w:spacing w:before="109"/>
      </w:pPr>
      <w:r>
        <w:rPr>
          <w:w w:val="105"/>
        </w:rPr>
        <w:t xml:space="preserve">Nomor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5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t xml:space="preserve">:  </w:t>
      </w:r>
      <w:r>
        <w:rPr>
          <w:spacing w:val="30"/>
        </w:rPr>
        <w:t xml:space="preserve"> </w:t>
      </w:r>
      <w:r>
        <w:t>277/009/VI/2019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Tanggal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4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16</w:t>
      </w:r>
      <w:r>
        <w:rPr>
          <w:spacing w:val="29"/>
          <w:w w:val="105"/>
        </w:rPr>
        <w:t xml:space="preserve"> </w:t>
      </w:r>
      <w:r>
        <w:rPr>
          <w:w w:val="105"/>
        </w:rPr>
        <w:t>Juni</w:t>
      </w:r>
      <w:r>
        <w:rPr>
          <w:spacing w:val="30"/>
          <w:w w:val="105"/>
        </w:rPr>
        <w:t xml:space="preserve"> </w:t>
      </w:r>
      <w:r>
        <w:rPr>
          <w:spacing w:val="11"/>
          <w:w w:val="105"/>
        </w:rPr>
        <w:t>2019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Pembuat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9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KUA</w:t>
      </w:r>
      <w:r>
        <w:rPr>
          <w:spacing w:val="58"/>
        </w:rPr>
        <w:t xml:space="preserve"> </w:t>
      </w:r>
      <w:r>
        <w:t>CICENDO</w:t>
      </w:r>
    </w:p>
    <w:p>
      <w:pPr>
        <w:pStyle w:val="6"/>
        <w:spacing w:before="11"/>
        <w:ind w:left="0"/>
        <w:rPr>
          <w:sz w:val="19"/>
        </w:rPr>
      </w:pPr>
    </w:p>
    <w:p>
      <w:pPr>
        <w:pStyle w:val="3"/>
      </w:pPr>
      <w:r>
        <w:rPr>
          <w:spacing w:val="10"/>
        </w:rPr>
        <w:t>Saudara</w:t>
      </w:r>
      <w:r>
        <w:rPr>
          <w:spacing w:val="41"/>
        </w:rPr>
        <w:t xml:space="preserve"> </w:t>
      </w:r>
      <w:r>
        <w:rPr>
          <w:spacing w:val="9"/>
        </w:rPr>
        <w:t>yang</w:t>
      </w:r>
      <w:r>
        <w:rPr>
          <w:spacing w:val="42"/>
        </w:rPr>
        <w:t xml:space="preserve"> </w:t>
      </w:r>
      <w:r>
        <w:rPr>
          <w:spacing w:val="10"/>
        </w:rPr>
        <w:t>dapat</w:t>
      </w:r>
      <w:r>
        <w:rPr>
          <w:spacing w:val="46"/>
        </w:rPr>
        <w:t xml:space="preserve"> </w:t>
      </w:r>
      <w:r>
        <w:rPr>
          <w:spacing w:val="10"/>
        </w:rPr>
        <w:t>dihubungi</w:t>
      </w:r>
      <w:r>
        <w:rPr>
          <w:spacing w:val="-24"/>
        </w:rPr>
        <w:t xml:space="preserve"> 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1"/>
      </w:pPr>
      <w:r>
        <w:rPr>
          <w:w w:val="105"/>
        </w:rPr>
        <w:t>Nama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Saudara</w:t>
      </w:r>
      <w:r>
        <w:rPr>
          <w:spacing w:val="10"/>
          <w:w w:val="105"/>
        </w:rPr>
        <w:tab/>
      </w:r>
      <w:r>
        <w:t>:</w:t>
      </w:r>
      <w:r>
        <w:rPr>
          <w:spacing w:val="32"/>
        </w:rPr>
        <w:t xml:space="preserve"> </w:t>
      </w:r>
      <w:r>
        <w:t>RAHMAH</w:t>
      </w:r>
      <w:r>
        <w:rPr>
          <w:spacing w:val="81"/>
        </w:rPr>
        <w:t xml:space="preserve"> </w:t>
      </w:r>
      <w:r>
        <w:t>NOERJANAH</w:t>
      </w:r>
    </w:p>
    <w:p>
      <w:pPr>
        <w:pStyle w:val="6"/>
        <w:tabs>
          <w:tab w:val="left" w:pos="2865"/>
        </w:tabs>
        <w:spacing w:before="109" w:line="408" w:lineRule="auto"/>
        <w:ind w:right="1150"/>
      </w:pPr>
      <w:r>
        <w:rPr>
          <w:spacing w:val="10"/>
          <w:w w:val="105"/>
        </w:rPr>
        <w:t>Alamat</w:t>
      </w:r>
      <w:r>
        <w:rPr>
          <w:spacing w:val="17"/>
          <w:w w:val="105"/>
        </w:rPr>
        <w:t xml:space="preserve"> </w:t>
      </w:r>
      <w:r>
        <w:rPr>
          <w:spacing w:val="10"/>
          <w:w w:val="105"/>
        </w:rPr>
        <w:t>Saudara</w:t>
      </w:r>
      <w:r>
        <w:rPr>
          <w:spacing w:val="10"/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t>Kp</w:t>
      </w:r>
      <w:r>
        <w:rPr>
          <w:spacing w:val="6"/>
        </w:rPr>
        <w:t xml:space="preserve"> </w:t>
      </w:r>
      <w:r>
        <w:rPr>
          <w:spacing w:val="9"/>
        </w:rPr>
        <w:t>Nyampay</w:t>
      </w:r>
      <w:r>
        <w:rPr>
          <w:spacing w:val="45"/>
        </w:rPr>
        <w:t xml:space="preserve"> </w:t>
      </w:r>
      <w:r>
        <w:t>Rt</w:t>
      </w:r>
      <w:r>
        <w:rPr>
          <w:spacing w:val="5"/>
        </w:rPr>
        <w:t xml:space="preserve"> </w:t>
      </w:r>
      <w:r>
        <w:t>001</w:t>
      </w:r>
      <w:r>
        <w:rPr>
          <w:spacing w:val="5"/>
        </w:rPr>
        <w:t xml:space="preserve"> </w:t>
      </w:r>
      <w:r>
        <w:t>Rw</w:t>
      </w:r>
      <w:r>
        <w:rPr>
          <w:spacing w:val="5"/>
        </w:rPr>
        <w:t xml:space="preserve"> </w:t>
      </w:r>
      <w:r>
        <w:t>003</w:t>
      </w:r>
      <w:r>
        <w:rPr>
          <w:spacing w:val="29"/>
        </w:rPr>
        <w:t xml:space="preserve"> </w:t>
      </w:r>
      <w:r>
        <w:rPr>
          <w:spacing w:val="9"/>
        </w:rPr>
        <w:t>Cibogo,</w:t>
      </w:r>
      <w:r>
        <w:rPr>
          <w:spacing w:val="42"/>
        </w:rPr>
        <w:t xml:space="preserve"> </w:t>
      </w:r>
      <w:r>
        <w:t>Kec.</w:t>
      </w:r>
      <w:r>
        <w:rPr>
          <w:spacing w:val="2"/>
        </w:rPr>
        <w:t xml:space="preserve"> </w:t>
      </w:r>
      <w:r>
        <w:rPr>
          <w:spacing w:val="9"/>
        </w:rPr>
        <w:t>Lembang,</w:t>
      </w:r>
      <w:r>
        <w:rPr>
          <w:spacing w:val="42"/>
        </w:rPr>
        <w:t xml:space="preserve"> </w:t>
      </w:r>
      <w:r>
        <w:rPr>
          <w:spacing w:val="9"/>
        </w:rPr>
        <w:t>Bandung</w:t>
      </w:r>
      <w:r>
        <w:rPr>
          <w:spacing w:val="43"/>
        </w:rPr>
        <w:t xml:space="preserve"> </w:t>
      </w:r>
      <w:r>
        <w:rPr>
          <w:spacing w:val="9"/>
        </w:rPr>
        <w:t>Barat,</w:t>
      </w:r>
      <w:r>
        <w:rPr>
          <w:spacing w:val="42"/>
        </w:rPr>
        <w:t xml:space="preserve"> </w:t>
      </w:r>
      <w:r>
        <w:rPr>
          <w:spacing w:val="9"/>
        </w:rPr>
        <w:t>40391,</w:t>
      </w:r>
      <w:r>
        <w:rPr>
          <w:spacing w:val="42"/>
        </w:rPr>
        <w:t xml:space="preserve"> </w:t>
      </w:r>
      <w:r>
        <w:t>Jawa</w:t>
      </w:r>
      <w:r>
        <w:rPr>
          <w:spacing w:val="2"/>
        </w:rPr>
        <w:t xml:space="preserve"> </w:t>
      </w:r>
      <w:r>
        <w:rPr>
          <w:spacing w:val="11"/>
        </w:rPr>
        <w:t>Barat</w:t>
      </w:r>
      <w:r>
        <w:rPr>
          <w:spacing w:val="-38"/>
        </w:rPr>
        <w:t xml:space="preserve"> </w:t>
      </w:r>
      <w:r>
        <w:rPr>
          <w:w w:val="105"/>
        </w:rPr>
        <w:t>Nomor</w:t>
      </w:r>
      <w:r>
        <w:rPr>
          <w:spacing w:val="33"/>
          <w:w w:val="105"/>
        </w:rPr>
        <w:t xml:space="preserve"> </w:t>
      </w:r>
      <w:r>
        <w:rPr>
          <w:w w:val="105"/>
        </w:rPr>
        <w:t>Tlp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Rumah/HP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10"/>
          <w:w w:val="105"/>
        </w:rPr>
        <w:t>-/082316622261</w:t>
      </w:r>
    </w:p>
    <w:p>
      <w:pPr>
        <w:pStyle w:val="3"/>
        <w:spacing w:before="131"/>
        <w:ind w:left="149"/>
      </w:pPr>
      <w:r>
        <w:t>I</w:t>
      </w:r>
      <w:r>
        <w:rPr>
          <w:spacing w:val="-8"/>
        </w:rPr>
        <w:t xml:space="preserve"> </w:t>
      </w:r>
      <w:r>
        <w:rPr>
          <w:spacing w:val="9"/>
        </w:rPr>
        <w:t>nformasi</w:t>
      </w:r>
      <w:r>
        <w:rPr>
          <w:spacing w:val="39"/>
        </w:rPr>
        <w:t xml:space="preserve"> </w:t>
      </w:r>
      <w:r>
        <w:rPr>
          <w:spacing w:val="10"/>
        </w:rPr>
        <w:t>tempat</w:t>
      </w:r>
      <w:r>
        <w:rPr>
          <w:spacing w:val="43"/>
        </w:rPr>
        <w:t xml:space="preserve"> </w:t>
      </w:r>
      <w:r>
        <w:rPr>
          <w:spacing w:val="11"/>
        </w:rPr>
        <w:t>tinggal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1"/>
      </w:pPr>
      <w:r>
        <w:rPr>
          <w:w w:val="105"/>
        </w:rPr>
        <w:t xml:space="preserve">Status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17"/>
          <w:w w:val="105"/>
        </w:rPr>
        <w:t xml:space="preserve"> </w:t>
      </w:r>
      <w:r>
        <w:rPr>
          <w:w w:val="105"/>
        </w:rPr>
        <w:t>Tinggal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Milik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Sendiri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r>
        <w:rPr>
          <w:spacing w:val="25"/>
          <w:w w:val="105"/>
        </w:rPr>
        <w:t xml:space="preserve"> </w:t>
      </w:r>
      <w:r>
        <w:rPr>
          <w:w w:val="105"/>
        </w:rPr>
        <w:t>2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Tahun)</w:t>
      </w:r>
    </w:p>
    <w:p>
      <w:pPr>
        <w:pStyle w:val="6"/>
        <w:spacing w:before="8"/>
        <w:ind w:left="0"/>
        <w:rPr>
          <w:sz w:val="26"/>
        </w:rPr>
      </w:pPr>
      <w:r>
        <w:pict>
          <v:shape id="_x0000_s1028" o:spid="_x0000_s1028" o:spt="202" type="#_x0000_t202" style="position:absolute;left:0pt;margin-left:58.65pt;margin-top:18.35pt;height:20.55pt;width:491.7pt;mso-position-horizontal-relative:page;mso-wrap-distance-bottom:0pt;mso-wrap-distance-top:0pt;z-index:-25165619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4" w:right="3634"/>
                    <w:jc w:val="center"/>
                  </w:pPr>
                  <w:r>
                    <w:rPr>
                      <w:w w:val="105"/>
                    </w:rPr>
                    <w:t xml:space="preserve">Permohonan 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Fasilitas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numPr>
          <w:ilvl w:val="0"/>
          <w:numId w:val="3"/>
        </w:numPr>
        <w:tabs>
          <w:tab w:val="left" w:pos="538"/>
        </w:tabs>
        <w:spacing w:before="0" w:after="0" w:line="151" w:lineRule="exact"/>
        <w:ind w:left="537" w:right="0" w:hanging="308"/>
        <w:jc w:val="left"/>
      </w:pPr>
      <w:r>
        <w:rPr>
          <w:w w:val="105"/>
        </w:rPr>
        <w:t xml:space="preserve">Fasilitas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Ke 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>
      <w:pPr>
        <w:pStyle w:val="6"/>
        <w:tabs>
          <w:tab w:val="left" w:pos="2937"/>
        </w:tabs>
        <w:spacing w:before="109"/>
        <w:ind w:left="558"/>
      </w:pPr>
      <w:r>
        <w:rPr>
          <w:w w:val="105"/>
        </w:rPr>
        <w:t>Jenis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Permohonan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rPr>
          <w:spacing w:val="9"/>
        </w:rPr>
        <w:t>(Baru)</w:t>
      </w:r>
      <w:r>
        <w:rPr>
          <w:spacing w:val="-29"/>
        </w:rPr>
        <w:t xml:space="preserve"> 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 xml:space="preserve">Tujuan </w:t>
      </w:r>
      <w:r>
        <w:rPr>
          <w:spacing w:val="13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Investasi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Loantype</w:t>
      </w:r>
      <w:r>
        <w:rPr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KMKP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KUR</w:t>
      </w:r>
      <w:r>
        <w:rPr>
          <w:spacing w:val="42"/>
        </w:rPr>
        <w:t xml:space="preserve"> </w:t>
      </w:r>
      <w:r>
        <w:rPr>
          <w:spacing w:val="10"/>
        </w:rPr>
        <w:t>Mikro(A51)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1" w:line="487" w:lineRule="auto"/>
        <w:ind w:left="558" w:right="4309"/>
      </w:pPr>
      <w:r>
        <w:rPr>
          <w:w w:val="105"/>
        </w:rPr>
        <w:t xml:space="preserve">Plafond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18"/>
          <w:w w:val="105"/>
        </w:rPr>
        <w:t xml:space="preserve"> </w:t>
      </w:r>
      <w:r>
        <w:rPr>
          <w:w w:val="105"/>
        </w:rPr>
        <w:t>diajukan</w:t>
      </w:r>
      <w:r>
        <w:rPr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9"/>
        </w:rPr>
        <w:t>20.000.000</w:t>
      </w:r>
      <w:r>
        <w:rPr>
          <w:spacing w:val="10"/>
        </w:rPr>
        <w:t xml:space="preserve"> </w:t>
      </w:r>
      <w:r>
        <w:t>(Dua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Juta</w:t>
      </w:r>
      <w:r>
        <w:rPr>
          <w:spacing w:val="41"/>
        </w:rPr>
        <w:t xml:space="preserve"> </w:t>
      </w:r>
      <w:r>
        <w:t>Rupiah)</w:t>
      </w:r>
      <w:r>
        <w:rPr>
          <w:spacing w:val="-38"/>
        </w:rPr>
        <w:t xml:space="preserve"> </w:t>
      </w:r>
      <w:r>
        <w:rPr>
          <w:w w:val="105"/>
        </w:rPr>
        <w:t xml:space="preserve">Tenor </w:t>
      </w:r>
      <w:r>
        <w:rPr>
          <w:spacing w:val="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48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Bulan</w:t>
      </w:r>
    </w:p>
    <w:p>
      <w:pPr>
        <w:pStyle w:val="6"/>
        <w:tabs>
          <w:tab w:val="left" w:pos="2937"/>
        </w:tabs>
        <w:spacing w:before="0" w:line="156" w:lineRule="exact"/>
        <w:ind w:left="558"/>
      </w:pPr>
      <w:r>
        <w:rPr>
          <w:w w:val="105"/>
        </w:rPr>
        <w:t xml:space="preserve">Tujuan </w:t>
      </w:r>
      <w:r>
        <w:rPr>
          <w:spacing w:val="26"/>
          <w:w w:val="105"/>
        </w:rPr>
        <w:t xml:space="preserve"> </w:t>
      </w:r>
      <w:r>
        <w:rPr>
          <w:w w:val="105"/>
        </w:rPr>
        <w:t>penggunaan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SADASD</w:t>
      </w:r>
      <w:r>
        <w:rPr>
          <w:spacing w:val="-28"/>
        </w:rPr>
        <w:t xml:space="preserve"> </w:t>
      </w:r>
    </w:p>
    <w:p>
      <w:pPr>
        <w:pStyle w:val="6"/>
        <w:spacing w:before="3"/>
        <w:ind w:left="0"/>
      </w:pPr>
    </w:p>
    <w:p>
      <w:pPr>
        <w:pStyle w:val="6"/>
        <w:tabs>
          <w:tab w:val="left" w:pos="2937"/>
        </w:tabs>
        <w:spacing w:before="1"/>
        <w:ind w:left="558"/>
      </w:pPr>
      <w:r>
        <w:rPr>
          <w:w w:val="105"/>
        </w:rPr>
        <w:t>Tipe</w:t>
      </w:r>
      <w:r>
        <w:rPr>
          <w:spacing w:val="34"/>
          <w:w w:val="105"/>
        </w:rPr>
        <w:t xml:space="preserve"> </w:t>
      </w:r>
      <w:r>
        <w:rPr>
          <w:spacing w:val="10"/>
          <w:w w:val="105"/>
        </w:rPr>
        <w:t>cicilan</w:t>
      </w:r>
      <w:r>
        <w:rPr>
          <w:spacing w:val="10"/>
          <w:w w:val="105"/>
        </w:rPr>
        <w:tab/>
      </w:r>
      <w:r>
        <w:t>:</w:t>
      </w:r>
      <w:r>
        <w:rPr>
          <w:spacing w:val="14"/>
        </w:rPr>
        <w:t xml:space="preserve"> </w:t>
      </w:r>
      <w:r>
        <w:t>Efektif</w:t>
      </w:r>
      <w:r>
        <w:rPr>
          <w:spacing w:val="59"/>
        </w:rPr>
        <w:t xml:space="preserve"> </w:t>
      </w:r>
      <w:r>
        <w:rPr>
          <w:spacing w:val="10"/>
        </w:rPr>
        <w:t>Menurun</w:t>
      </w:r>
    </w:p>
    <w:p>
      <w:pPr>
        <w:pStyle w:val="6"/>
        <w:tabs>
          <w:tab w:val="right" w:pos="3091"/>
        </w:tabs>
        <w:spacing w:before="161"/>
        <w:ind w:left="558"/>
      </w:pPr>
      <w:r>
        <w:rPr>
          <w:w w:val="105"/>
        </w:rPr>
        <w:t>Tingkat</w:t>
      </w:r>
      <w:r>
        <w:rPr>
          <w:spacing w:val="22"/>
          <w:w w:val="105"/>
        </w:rPr>
        <w:t xml:space="preserve"> </w:t>
      </w:r>
      <w:r>
        <w:rPr>
          <w:w w:val="105"/>
        </w:rPr>
        <w:t>suku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bunga</w:t>
      </w:r>
      <w:r>
        <w:rPr>
          <w:spacing w:val="10"/>
          <w:w w:val="105"/>
        </w:rPr>
        <w:tab/>
      </w:r>
      <w:r>
        <w:rPr>
          <w:w w:val="105"/>
        </w:rPr>
        <w:t>7</w:t>
      </w:r>
    </w:p>
    <w:p>
      <w:pPr>
        <w:pStyle w:val="6"/>
        <w:tabs>
          <w:tab w:val="left" w:pos="2937"/>
        </w:tabs>
        <w:spacing w:before="160"/>
        <w:ind w:left="558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37"/>
        </w:tabs>
        <w:spacing w:before="161"/>
        <w:ind w:left="558"/>
      </w:pPr>
      <w:r>
        <w:rPr>
          <w:w w:val="105"/>
        </w:rPr>
        <w:t>Sifat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7"/>
        </w:rPr>
        <w:t xml:space="preserve"> </w:t>
      </w:r>
      <w:r>
        <w:t>Revolving</w:t>
      </w:r>
    </w:p>
    <w:p>
      <w:pPr>
        <w:pStyle w:val="6"/>
        <w:tabs>
          <w:tab w:val="left" w:pos="3019"/>
        </w:tabs>
        <w:spacing w:before="161"/>
        <w:ind w:left="558"/>
      </w:pPr>
      <w:r>
        <w:rPr>
          <w:spacing w:val="11"/>
          <w:w w:val="105"/>
        </w:rPr>
        <w:t>Angsuran</w:t>
      </w:r>
      <w:r>
        <w:rPr>
          <w:spacing w:val="11"/>
          <w:w w:val="105"/>
        </w:rPr>
        <w:tab/>
      </w:r>
      <w:r>
        <w:rPr>
          <w:w w:val="105"/>
        </w:rPr>
        <w:t>0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spacing w:val="9"/>
          <w:w w:val="105"/>
        </w:rPr>
        <w:t>Sektor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8"/>
        </w:rPr>
        <w:t xml:space="preserve"> </w:t>
      </w:r>
      <w:r>
        <w:t xml:space="preserve">INDUSTRI  </w:t>
      </w:r>
      <w:r>
        <w:rPr>
          <w:spacing w:val="3"/>
        </w:rPr>
        <w:t xml:space="preserve"> </w:t>
      </w:r>
      <w:r>
        <w:t>PENGOLAHAN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Sub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3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FURNITUR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PENGOLAHAN</w:t>
      </w:r>
      <w:r>
        <w:rPr>
          <w:spacing w:val="81"/>
        </w:rPr>
        <w:t xml:space="preserve"> </w:t>
      </w:r>
      <w:r>
        <w:t>LAINNYA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1"/>
        <w:ind w:left="558"/>
      </w:pPr>
      <w:r>
        <w:rPr>
          <w:w w:val="105"/>
        </w:rPr>
        <w:t>Sub</w:t>
      </w:r>
      <w:r>
        <w:rPr>
          <w:spacing w:val="26"/>
          <w:w w:val="105"/>
        </w:rPr>
        <w:t xml:space="preserve"> </w:t>
      </w:r>
      <w:r>
        <w:rPr>
          <w:w w:val="105"/>
        </w:rPr>
        <w:t>sub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Industri</w:t>
      </w:r>
      <w:r>
        <w:rPr>
          <w:spacing w:val="63"/>
        </w:rPr>
        <w:t xml:space="preserve"> </w:t>
      </w:r>
      <w:r>
        <w:rPr>
          <w:spacing w:val="10"/>
        </w:rPr>
        <w:t>Furnitur</w:t>
      </w:r>
    </w:p>
    <w:p>
      <w:pPr>
        <w:pStyle w:val="2"/>
        <w:numPr>
          <w:ilvl w:val="0"/>
          <w:numId w:val="3"/>
        </w:numPr>
        <w:tabs>
          <w:tab w:val="left" w:pos="538"/>
        </w:tabs>
        <w:spacing w:before="109" w:after="0" w:line="240" w:lineRule="auto"/>
        <w:ind w:left="537" w:right="0" w:hanging="298"/>
        <w:jc w:val="left"/>
      </w:pPr>
      <w:r>
        <w:rPr>
          <w:w w:val="105"/>
        </w:rPr>
        <w:t xml:space="preserve">Fasilitas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Ke 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</w:p>
    <w:p>
      <w:pPr>
        <w:pStyle w:val="6"/>
        <w:tabs>
          <w:tab w:val="left" w:pos="2937"/>
        </w:tabs>
        <w:spacing w:before="110"/>
        <w:ind w:left="558"/>
      </w:pPr>
      <w:r>
        <w:rPr>
          <w:w w:val="105"/>
        </w:rPr>
        <w:t>Jenis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Permohonan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rPr>
          <w:spacing w:val="9"/>
        </w:rPr>
        <w:t>(Baru)</w:t>
      </w:r>
      <w:r>
        <w:rPr>
          <w:spacing w:val="-29"/>
        </w:rPr>
        <w:t xml:space="preserve"> 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 xml:space="preserve">Tujuan </w:t>
      </w:r>
      <w:r>
        <w:rPr>
          <w:spacing w:val="13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9"/>
          <w:w w:val="105"/>
        </w:rPr>
        <w:t>Modal</w:t>
      </w:r>
      <w:r>
        <w:rPr>
          <w:spacing w:val="19"/>
          <w:w w:val="105"/>
        </w:rPr>
        <w:t xml:space="preserve"> </w:t>
      </w:r>
      <w:r>
        <w:rPr>
          <w:spacing w:val="9"/>
          <w:w w:val="105"/>
        </w:rPr>
        <w:t>Kerja</w:t>
      </w:r>
      <w:r>
        <w:rPr>
          <w:spacing w:val="-29"/>
        </w:rPr>
        <w:t xml:space="preserve"> 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Loantype</w:t>
      </w:r>
      <w:r>
        <w:rPr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KMKP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KUR</w:t>
      </w:r>
      <w:r>
        <w:rPr>
          <w:spacing w:val="42"/>
        </w:rPr>
        <w:t xml:space="preserve"> </w:t>
      </w:r>
      <w:r>
        <w:rPr>
          <w:spacing w:val="10"/>
        </w:rPr>
        <w:t>Mikro(A51)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 w:line="487" w:lineRule="auto"/>
        <w:ind w:left="558" w:right="4309"/>
      </w:pPr>
      <w:r>
        <w:rPr>
          <w:w w:val="105"/>
        </w:rPr>
        <w:t xml:space="preserve">Plafond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18"/>
          <w:w w:val="105"/>
        </w:rPr>
        <w:t xml:space="preserve"> </w:t>
      </w:r>
      <w:r>
        <w:rPr>
          <w:w w:val="105"/>
        </w:rPr>
        <w:t>diajukan</w:t>
      </w:r>
      <w:r>
        <w:rPr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9"/>
        </w:rPr>
        <w:t>20.000.000</w:t>
      </w:r>
      <w:r>
        <w:rPr>
          <w:spacing w:val="10"/>
        </w:rPr>
        <w:t xml:space="preserve"> </w:t>
      </w:r>
      <w:r>
        <w:t>(Dua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Juta</w:t>
      </w:r>
      <w:r>
        <w:rPr>
          <w:spacing w:val="41"/>
        </w:rPr>
        <w:t xml:space="preserve"> </w:t>
      </w:r>
      <w:r>
        <w:t>Rupiah)</w:t>
      </w:r>
      <w:r>
        <w:rPr>
          <w:spacing w:val="-38"/>
        </w:rPr>
        <w:t xml:space="preserve"> </w:t>
      </w:r>
      <w:r>
        <w:rPr>
          <w:w w:val="105"/>
        </w:rPr>
        <w:t xml:space="preserve">Tenor </w:t>
      </w:r>
      <w:r>
        <w:rPr>
          <w:spacing w:val="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36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Bulan</w:t>
      </w:r>
    </w:p>
    <w:p>
      <w:pPr>
        <w:pStyle w:val="6"/>
        <w:tabs>
          <w:tab w:val="left" w:pos="2937"/>
        </w:tabs>
        <w:spacing w:before="0" w:line="156" w:lineRule="exact"/>
        <w:ind w:left="558"/>
      </w:pPr>
      <w:r>
        <w:rPr>
          <w:w w:val="105"/>
        </w:rPr>
        <w:t xml:space="preserve">Tujuan </w:t>
      </w:r>
      <w:r>
        <w:rPr>
          <w:spacing w:val="26"/>
          <w:w w:val="105"/>
        </w:rPr>
        <w:t xml:space="preserve"> </w:t>
      </w:r>
      <w:r>
        <w:rPr>
          <w:w w:val="105"/>
        </w:rPr>
        <w:t>penggunaan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AJAJJHS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Tipe</w:t>
      </w:r>
      <w:r>
        <w:rPr>
          <w:spacing w:val="34"/>
          <w:w w:val="105"/>
        </w:rPr>
        <w:t xml:space="preserve"> </w:t>
      </w:r>
      <w:r>
        <w:rPr>
          <w:spacing w:val="10"/>
          <w:w w:val="105"/>
        </w:rPr>
        <w:t>cicilan</w:t>
      </w:r>
      <w:r>
        <w:rPr>
          <w:spacing w:val="10"/>
          <w:w w:val="105"/>
        </w:rPr>
        <w:tab/>
      </w:r>
      <w:r>
        <w:t>:</w:t>
      </w:r>
      <w:r>
        <w:rPr>
          <w:spacing w:val="14"/>
        </w:rPr>
        <w:t xml:space="preserve"> </w:t>
      </w:r>
      <w:r>
        <w:t>Efektif</w:t>
      </w:r>
      <w:r>
        <w:rPr>
          <w:spacing w:val="59"/>
        </w:rPr>
        <w:t xml:space="preserve"> </w:t>
      </w:r>
      <w:r>
        <w:rPr>
          <w:spacing w:val="10"/>
        </w:rPr>
        <w:t>Menurun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3019"/>
        </w:tabs>
        <w:spacing w:before="0"/>
        <w:ind w:left="558"/>
      </w:pPr>
      <w:r>
        <w:rPr>
          <w:w w:val="105"/>
        </w:rPr>
        <w:t>Tingkat</w:t>
      </w:r>
      <w:r>
        <w:rPr>
          <w:spacing w:val="39"/>
          <w:w w:val="105"/>
        </w:rPr>
        <w:t xml:space="preserve"> </w:t>
      </w:r>
      <w:r>
        <w:rPr>
          <w:w w:val="105"/>
        </w:rPr>
        <w:t>suku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bunga</w:t>
      </w:r>
      <w:r>
        <w:rPr>
          <w:spacing w:val="10"/>
          <w:w w:val="105"/>
        </w:rPr>
        <w:tab/>
      </w:r>
      <w:r>
        <w:rPr>
          <w:w w:val="105"/>
        </w:rPr>
        <w:t>7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Sifat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7"/>
        </w:rPr>
        <w:t xml:space="preserve"> </w:t>
      </w:r>
      <w:r>
        <w:t>Revolving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3019"/>
        </w:tabs>
        <w:spacing w:before="0"/>
        <w:ind w:left="558"/>
      </w:pPr>
      <w:r>
        <w:rPr>
          <w:spacing w:val="11"/>
          <w:w w:val="105"/>
        </w:rPr>
        <w:t>Angsuran</w:t>
      </w:r>
      <w:r>
        <w:rPr>
          <w:spacing w:val="11"/>
          <w:w w:val="105"/>
        </w:rPr>
        <w:tab/>
      </w:r>
      <w:r>
        <w:rPr>
          <w:w w:val="105"/>
        </w:rPr>
        <w:t>0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spacing w:val="9"/>
          <w:w w:val="105"/>
        </w:rPr>
        <w:t>Sektor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8"/>
        </w:rPr>
        <w:t xml:space="preserve"> </w:t>
      </w:r>
      <w:r>
        <w:t xml:space="preserve">INDUSTRI  </w:t>
      </w:r>
      <w:r>
        <w:rPr>
          <w:spacing w:val="3"/>
        </w:rPr>
        <w:t xml:space="preserve"> </w:t>
      </w:r>
      <w:r>
        <w:t>PENGOLAHAN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Sub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3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FURNITUR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PENGOLAHAN</w:t>
      </w:r>
      <w:r>
        <w:rPr>
          <w:spacing w:val="81"/>
        </w:rPr>
        <w:t xml:space="preserve"> </w:t>
      </w:r>
      <w:r>
        <w:t>LAINNYA</w:t>
      </w:r>
    </w:p>
    <w:p>
      <w:pPr>
        <w:pStyle w:val="6"/>
        <w:spacing w:before="4"/>
        <w:ind w:left="0"/>
      </w:pPr>
    </w:p>
    <w:p>
      <w:pPr>
        <w:pStyle w:val="6"/>
        <w:tabs>
          <w:tab w:val="left" w:pos="2937"/>
        </w:tabs>
        <w:spacing w:before="0"/>
        <w:ind w:left="558"/>
      </w:pPr>
      <w:r>
        <w:rPr>
          <w:w w:val="105"/>
        </w:rPr>
        <w:t>Sub</w:t>
      </w:r>
      <w:r>
        <w:rPr>
          <w:spacing w:val="26"/>
          <w:w w:val="105"/>
        </w:rPr>
        <w:t xml:space="preserve"> </w:t>
      </w:r>
      <w:r>
        <w:rPr>
          <w:w w:val="105"/>
        </w:rPr>
        <w:t>sub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Industri</w:t>
      </w:r>
      <w:r>
        <w:rPr>
          <w:spacing w:val="63"/>
        </w:rPr>
        <w:t xml:space="preserve"> </w:t>
      </w:r>
      <w:r>
        <w:rPr>
          <w:spacing w:val="10"/>
        </w:rPr>
        <w:t>Furnitur</w:t>
      </w:r>
    </w:p>
    <w:p>
      <w:pPr>
        <w:pStyle w:val="6"/>
        <w:spacing w:before="4"/>
        <w:ind w:left="0"/>
        <w:rPr>
          <w:sz w:val="29"/>
        </w:rPr>
      </w:pPr>
      <w:r>
        <w:pict>
          <v:shape id="_x0000_s1029" o:spid="_x0000_s1029" o:spt="202" type="#_x0000_t202" style="position:absolute;left:0pt;margin-left:58.65pt;margin-top:19.95pt;height:20.55pt;width:491.7pt;mso-position-horizontal-relative:page;mso-wrap-distance-bottom:0pt;mso-wrap-distance-top:0pt;z-index:-25165619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55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>Informasi</w:t>
                  </w:r>
                  <w:r>
                    <w:rPr>
                      <w:spacing w:val="11"/>
                      <w:w w:val="105"/>
                    </w:rPr>
                    <w:t xml:space="preserve"> Usaha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9"/>
        </w:rPr>
        <w:sectPr>
          <w:pgSz w:w="11900" w:h="16840"/>
          <w:pgMar w:top="780" w:right="760" w:bottom="280" w:left="1020" w:header="720" w:footer="720" w:gutter="0"/>
          <w:cols w:space="720" w:num="1"/>
        </w:sectPr>
      </w:pPr>
    </w:p>
    <w:p>
      <w:pPr>
        <w:pStyle w:val="6"/>
        <w:tabs>
          <w:tab w:val="left" w:pos="3665"/>
        </w:tabs>
        <w:spacing w:before="75"/>
        <w:ind w:left="271"/>
      </w:pPr>
      <w:r>
        <w:rPr>
          <w:w w:val="105"/>
        </w:rPr>
        <w:t xml:space="preserve">Nama </w:t>
      </w:r>
      <w:r>
        <w:rPr>
          <w:spacing w:val="7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MEUBEULER</w:t>
      </w:r>
    </w:p>
    <w:p>
      <w:pPr>
        <w:pStyle w:val="6"/>
        <w:tabs>
          <w:tab w:val="left" w:pos="3665"/>
        </w:tabs>
        <w:ind w:left="271"/>
      </w:pPr>
      <w:r>
        <w:rPr>
          <w:spacing w:val="9"/>
          <w:w w:val="105"/>
        </w:rPr>
        <w:t>Alamat</w:t>
      </w:r>
      <w:r>
        <w:rPr>
          <w:spacing w:val="29"/>
          <w:w w:val="105"/>
        </w:rPr>
        <w:t xml:space="preserve"> </w:t>
      </w:r>
      <w:r>
        <w:rPr>
          <w:w w:val="105"/>
        </w:rPr>
        <w:t>Usaha</w:t>
      </w:r>
      <w:r>
        <w:rPr>
          <w:spacing w:val="30"/>
          <w:w w:val="105"/>
        </w:rPr>
        <w:t xml:space="preserve"> </w:t>
      </w:r>
      <w:r>
        <w:rPr>
          <w:w w:val="105"/>
        </w:rPr>
        <w:t>sama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dengan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>aplikasi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YA</w:t>
      </w:r>
    </w:p>
    <w:p>
      <w:pPr>
        <w:pStyle w:val="6"/>
        <w:tabs>
          <w:tab w:val="left" w:pos="3665"/>
        </w:tabs>
        <w:ind w:left="271"/>
      </w:pPr>
      <w:r>
        <w:rPr>
          <w:spacing w:val="9"/>
          <w:w w:val="105"/>
        </w:rPr>
        <w:t>Lokasi</w:t>
      </w:r>
      <w:r>
        <w:rPr>
          <w:spacing w:val="33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spacing w:val="9"/>
          <w:w w:val="105"/>
        </w:rPr>
        <w:t>Plasma/</w:t>
      </w:r>
      <w:r>
        <w:rPr>
          <w:spacing w:val="11"/>
          <w:w w:val="105"/>
        </w:rPr>
        <w:t xml:space="preserve"> </w:t>
      </w:r>
      <w:r>
        <w:rPr>
          <w:spacing w:val="9"/>
          <w:w w:val="105"/>
        </w:rPr>
        <w:t>Komplek</w:t>
      </w:r>
      <w:r>
        <w:rPr>
          <w:spacing w:val="11"/>
          <w:w w:val="105"/>
        </w:rPr>
        <w:t xml:space="preserve"> Perumahan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Jarak</w:t>
      </w:r>
      <w:r>
        <w:rPr>
          <w:spacing w:val="37"/>
          <w:w w:val="105"/>
        </w:rPr>
        <w:t xml:space="preserve"> </w:t>
      </w:r>
      <w:r>
        <w:rPr>
          <w:spacing w:val="9"/>
          <w:w w:val="105"/>
        </w:rPr>
        <w:t>Lokasi</w:t>
      </w:r>
      <w:r>
        <w:rPr>
          <w:spacing w:val="37"/>
          <w:w w:val="105"/>
        </w:rPr>
        <w:t xml:space="preserve"> </w:t>
      </w:r>
      <w:r>
        <w:rPr>
          <w:w w:val="105"/>
        </w:rPr>
        <w:t>Usaha</w:t>
      </w:r>
      <w:r>
        <w:rPr>
          <w:spacing w:val="37"/>
          <w:w w:val="105"/>
        </w:rPr>
        <w:t xml:space="preserve"> </w:t>
      </w:r>
      <w:r>
        <w:rPr>
          <w:w w:val="105"/>
        </w:rPr>
        <w:t>dari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Cabang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4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Jenis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9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spacing w:val="9"/>
          <w:w w:val="105"/>
        </w:rPr>
        <w:t>Bersatu</w:t>
      </w:r>
      <w:r>
        <w:rPr>
          <w:spacing w:val="21"/>
          <w:w w:val="105"/>
        </w:rPr>
        <w:t xml:space="preserve"> </w:t>
      </w:r>
      <w:r>
        <w:rPr>
          <w:spacing w:val="9"/>
          <w:w w:val="105"/>
        </w:rPr>
        <w:t>dengan</w:t>
      </w:r>
      <w:r>
        <w:rPr>
          <w:spacing w:val="22"/>
          <w:w w:val="105"/>
        </w:rPr>
        <w:t xml:space="preserve"> </w:t>
      </w:r>
      <w:r>
        <w:rPr>
          <w:w w:val="105"/>
        </w:rPr>
        <w:t>Rumah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Tinggal</w:t>
      </w:r>
    </w:p>
    <w:p>
      <w:pPr>
        <w:pStyle w:val="6"/>
        <w:tabs>
          <w:tab w:val="left" w:pos="3665"/>
        </w:tabs>
        <w:spacing w:before="131"/>
        <w:ind w:left="271"/>
      </w:pPr>
      <w:r>
        <w:rPr>
          <w:spacing w:val="9"/>
          <w:w w:val="105"/>
        </w:rPr>
        <w:t>Perijinan</w:t>
      </w:r>
      <w:r>
        <w:rPr>
          <w:spacing w:val="25"/>
          <w:w w:val="105"/>
        </w:rPr>
        <w:t xml:space="preserve"> </w:t>
      </w:r>
      <w:r>
        <w:rPr>
          <w:w w:val="105"/>
        </w:rPr>
        <w:t>yang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dimiliki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sku</w:t>
      </w:r>
      <w:r>
        <w:rPr>
          <w:spacing w:val="-28"/>
        </w:rPr>
        <w:t xml:space="preserve"> 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Kelompok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Bidang </w:t>
      </w:r>
      <w:r>
        <w:rPr>
          <w:spacing w:val="16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 </w:t>
      </w:r>
      <w:r>
        <w:rPr>
          <w:w w:val="105"/>
        </w:rPr>
        <w:t>Industri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Jenis </w:t>
      </w:r>
      <w:r>
        <w:rPr>
          <w:spacing w:val="11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Industri</w:t>
      </w:r>
      <w:r>
        <w:rPr>
          <w:spacing w:val="33"/>
          <w:w w:val="105"/>
        </w:rPr>
        <w:t xml:space="preserve"> </w:t>
      </w:r>
      <w:r>
        <w:rPr>
          <w:w w:val="105"/>
        </w:rPr>
        <w:t>Kayu</w:t>
      </w:r>
      <w:r>
        <w:rPr>
          <w:spacing w:val="33"/>
          <w:w w:val="105"/>
        </w:rPr>
        <w:t xml:space="preserve"> </w:t>
      </w:r>
      <w:r>
        <w:rPr>
          <w:w w:val="105"/>
        </w:rPr>
        <w:t>dan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hasil-hasil</w:t>
      </w:r>
      <w:r>
        <w:rPr>
          <w:spacing w:val="33"/>
          <w:w w:val="105"/>
        </w:rPr>
        <w:t xml:space="preserve"> </w:t>
      </w:r>
      <w:r>
        <w:rPr>
          <w:spacing w:val="10"/>
          <w:w w:val="105"/>
        </w:rPr>
        <w:t>kayu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Lokasi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11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Tempat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7"/>
          <w:w w:val="105"/>
        </w:rPr>
        <w:t xml:space="preserve"> </w:t>
      </w:r>
      <w:r>
        <w:rPr>
          <w:w w:val="105"/>
        </w:rPr>
        <w:t>di</w:t>
      </w:r>
      <w:r>
        <w:rPr>
          <w:spacing w:val="37"/>
          <w:w w:val="105"/>
        </w:rPr>
        <w:t xml:space="preserve"> </w:t>
      </w:r>
      <w:r>
        <w:rPr>
          <w:w w:val="105"/>
        </w:rPr>
        <w:t>luar</w:t>
      </w:r>
      <w:r>
        <w:rPr>
          <w:spacing w:val="38"/>
          <w:w w:val="105"/>
        </w:rPr>
        <w:t xml:space="preserve"> </w:t>
      </w:r>
      <w:r>
        <w:rPr>
          <w:w w:val="105"/>
        </w:rPr>
        <w:t>pasar</w:t>
      </w:r>
      <w:r>
        <w:rPr>
          <w:spacing w:val="37"/>
          <w:w w:val="105"/>
        </w:rPr>
        <w:t xml:space="preserve"> </w:t>
      </w:r>
      <w:r>
        <w:rPr>
          <w:spacing w:val="9"/>
          <w:w w:val="105"/>
        </w:rPr>
        <w:t>(Milik</w:t>
      </w:r>
      <w:r>
        <w:rPr>
          <w:spacing w:val="37"/>
          <w:w w:val="105"/>
        </w:rPr>
        <w:t xml:space="preserve"> </w:t>
      </w:r>
      <w:r>
        <w:rPr>
          <w:w w:val="105"/>
        </w:rPr>
        <w:t>orang</w:t>
      </w:r>
      <w:r>
        <w:rPr>
          <w:spacing w:val="38"/>
          <w:w w:val="105"/>
        </w:rPr>
        <w:t xml:space="preserve"> </w:t>
      </w:r>
      <w:r>
        <w:rPr>
          <w:w w:val="105"/>
        </w:rPr>
        <w:t>tua/</w:t>
      </w:r>
      <w:r>
        <w:rPr>
          <w:spacing w:val="37"/>
          <w:w w:val="105"/>
        </w:rPr>
        <w:t xml:space="preserve"> </w:t>
      </w:r>
      <w:r>
        <w:rPr>
          <w:w w:val="105"/>
        </w:rPr>
        <w:t>anak</w:t>
      </w:r>
      <w:r>
        <w:rPr>
          <w:spacing w:val="37"/>
          <w:w w:val="105"/>
        </w:rPr>
        <w:t xml:space="preserve"> </w:t>
      </w:r>
      <w:r>
        <w:rPr>
          <w:spacing w:val="11"/>
          <w:w w:val="105"/>
        </w:rPr>
        <w:t>kandung)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Bukti </w:t>
      </w:r>
      <w:r>
        <w:rPr>
          <w:spacing w:val="20"/>
          <w:w w:val="105"/>
        </w:rPr>
        <w:t xml:space="preserve"> </w:t>
      </w:r>
      <w:r>
        <w:rPr>
          <w:w w:val="105"/>
        </w:rPr>
        <w:t>Kepemilikan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10"/>
          <w:w w:val="105"/>
        </w:rPr>
        <w:t>SHM</w:t>
      </w:r>
      <w:r>
        <w:rPr>
          <w:spacing w:val="-26"/>
        </w:rPr>
        <w:t xml:space="preserve"> 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Nomor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001</w:t>
      </w:r>
      <w:r>
        <w:rPr>
          <w:spacing w:val="-27"/>
        </w:rPr>
        <w:t xml:space="preserve"> </w:t>
      </w:r>
    </w:p>
    <w:p>
      <w:pPr>
        <w:pStyle w:val="6"/>
        <w:tabs>
          <w:tab w:val="left" w:pos="3665"/>
        </w:tabs>
        <w:spacing w:before="131"/>
        <w:ind w:left="271"/>
      </w:pPr>
      <w:r>
        <w:rPr>
          <w:w w:val="105"/>
        </w:rPr>
        <w:t>Aspek</w:t>
      </w:r>
      <w:r>
        <w:rPr>
          <w:spacing w:val="37"/>
          <w:w w:val="105"/>
        </w:rPr>
        <w:t xml:space="preserve"> </w:t>
      </w:r>
      <w:r>
        <w:rPr>
          <w:spacing w:val="10"/>
          <w:w w:val="105"/>
        </w:rPr>
        <w:t>Pemasaran/Siklus</w:t>
      </w:r>
      <w:r>
        <w:rPr>
          <w:spacing w:val="37"/>
          <w:w w:val="105"/>
        </w:rPr>
        <w:t xml:space="preserve"> </w:t>
      </w:r>
      <w:r>
        <w:rPr>
          <w:w w:val="105"/>
        </w:rPr>
        <w:t>Panen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spacing w:val="9"/>
          <w:w w:val="105"/>
        </w:rPr>
        <w:t>Eceran/</w:t>
      </w:r>
      <w:r>
        <w:rPr>
          <w:spacing w:val="15"/>
          <w:w w:val="105"/>
        </w:rPr>
        <w:t xml:space="preserve"> </w:t>
      </w:r>
      <w:r>
        <w:rPr>
          <w:spacing w:val="9"/>
          <w:w w:val="105"/>
        </w:rPr>
        <w:t>Perorangan</w:t>
      </w:r>
      <w:r>
        <w:rPr>
          <w:spacing w:val="-29"/>
        </w:rPr>
        <w:t xml:space="preserve"> 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 xml:space="preserve">Jumlah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Pegawai </w:t>
      </w:r>
      <w:r>
        <w:rPr>
          <w:spacing w:val="15"/>
          <w:w w:val="105"/>
        </w:rPr>
        <w:t xml:space="preserve"> </w:t>
      </w:r>
      <w:r>
        <w:rPr>
          <w:w w:val="105"/>
        </w:rPr>
        <w:t>Tetap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3-5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Orang</w:t>
      </w:r>
      <w:r>
        <w:rPr>
          <w:spacing w:val="-28"/>
        </w:rPr>
        <w:t xml:space="preserve"> 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Jumlah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Pegawai  </w:t>
      </w:r>
      <w:r>
        <w:rPr>
          <w:spacing w:val="9"/>
          <w:w w:val="105"/>
        </w:rPr>
        <w:t>Harian/Borongan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spacing w:val="9"/>
          <w:w w:val="105"/>
        </w:rPr>
        <w:t>Tidak</w:t>
      </w:r>
      <w:r>
        <w:rPr>
          <w:spacing w:val="32"/>
          <w:w w:val="105"/>
        </w:rPr>
        <w:t xml:space="preserve"> </w:t>
      </w:r>
      <w:r>
        <w:rPr>
          <w:w w:val="105"/>
        </w:rPr>
        <w:t>Ada</w:t>
      </w:r>
      <w:r>
        <w:rPr>
          <w:spacing w:val="-28"/>
        </w:rPr>
        <w:t xml:space="preserve"> 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Lama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Bidang</w:t>
      </w:r>
      <w:r>
        <w:rPr>
          <w:spacing w:val="39"/>
          <w:w w:val="105"/>
        </w:rPr>
        <w:t xml:space="preserve"> </w:t>
      </w:r>
      <w:r>
        <w:rPr>
          <w:w w:val="105"/>
        </w:rPr>
        <w:t>ini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7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Tahun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Lama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Menempati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Lokasi</w:t>
      </w:r>
      <w:r>
        <w:rPr>
          <w:spacing w:val="32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7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Tahun</w:t>
      </w:r>
    </w:p>
    <w:p>
      <w:pPr>
        <w:pStyle w:val="6"/>
        <w:tabs>
          <w:tab w:val="left" w:pos="3665"/>
        </w:tabs>
        <w:spacing w:before="131"/>
        <w:ind w:left="271"/>
      </w:pPr>
      <w:r>
        <w:rPr>
          <w:spacing w:val="9"/>
          <w:w w:val="105"/>
        </w:rPr>
        <w:t>Kepemilikan</w:t>
      </w:r>
      <w:r>
        <w:rPr>
          <w:spacing w:val="32"/>
          <w:w w:val="105"/>
        </w:rPr>
        <w:t xml:space="preserve"> </w:t>
      </w:r>
      <w:r>
        <w:rPr>
          <w:w w:val="105"/>
        </w:rPr>
        <w:t>Usaha</w:t>
      </w:r>
      <w:r>
        <w:rPr>
          <w:spacing w:val="33"/>
          <w:w w:val="105"/>
        </w:rPr>
        <w:t xml:space="preserve"> </w:t>
      </w:r>
      <w:r>
        <w:rPr>
          <w:w w:val="105"/>
        </w:rPr>
        <w:t>Lain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TIDAK</w:t>
      </w:r>
    </w:p>
    <w:p>
      <w:pPr>
        <w:pStyle w:val="6"/>
        <w:tabs>
          <w:tab w:val="left" w:pos="3665"/>
        </w:tabs>
        <w:ind w:left="271"/>
      </w:pPr>
      <w:r>
        <w:rPr>
          <w:w w:val="105"/>
        </w:rPr>
        <w:t>Tidak</w:t>
      </w:r>
      <w:r>
        <w:rPr>
          <w:spacing w:val="37"/>
          <w:w w:val="105"/>
        </w:rPr>
        <w:t xml:space="preserve"> </w:t>
      </w:r>
      <w:r>
        <w:rPr>
          <w:spacing w:val="9"/>
          <w:w w:val="105"/>
        </w:rPr>
        <w:t>termasuk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8"/>
          <w:w w:val="105"/>
        </w:rPr>
        <w:t xml:space="preserve"> </w:t>
      </w:r>
      <w:r>
        <w:rPr>
          <w:w w:val="105"/>
        </w:rPr>
        <w:t>yang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dihindari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YA</w:t>
      </w:r>
    </w:p>
    <w:p>
      <w:pPr>
        <w:pStyle w:val="6"/>
        <w:tabs>
          <w:tab w:val="left" w:pos="3665"/>
        </w:tabs>
        <w:ind w:left="271"/>
      </w:pPr>
      <w:r>
        <w:rPr>
          <w:spacing w:val="9"/>
          <w:w w:val="105"/>
        </w:rPr>
        <w:t>Aktifitas</w:t>
      </w:r>
      <w:r>
        <w:rPr>
          <w:spacing w:val="25"/>
          <w:w w:val="105"/>
        </w:rPr>
        <w:t xml:space="preserve"> </w:t>
      </w:r>
      <w:r>
        <w:rPr>
          <w:w w:val="105"/>
        </w:rPr>
        <w:t>Usaha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(Siklus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Usaha)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memiliki</w:t>
      </w:r>
      <w:r>
        <w:rPr>
          <w:spacing w:val="30"/>
          <w:w w:val="105"/>
        </w:rPr>
        <w:t xml:space="preserve"> </w:t>
      </w:r>
      <w:r>
        <w:rPr>
          <w:w w:val="105"/>
        </w:rPr>
        <w:t>usaha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meubeuler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pembauatan</w:t>
      </w:r>
      <w:r>
        <w:rPr>
          <w:spacing w:val="30"/>
          <w:w w:val="105"/>
        </w:rPr>
        <w:t xml:space="preserve"> </w:t>
      </w:r>
      <w:r>
        <w:rPr>
          <w:w w:val="105"/>
        </w:rPr>
        <w:t>meja,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>kursi,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kitchen</w:t>
      </w:r>
      <w:r>
        <w:rPr>
          <w:spacing w:val="30"/>
          <w:w w:val="105"/>
        </w:rPr>
        <w:t xml:space="preserve"> </w:t>
      </w:r>
      <w:r>
        <w:rPr>
          <w:w w:val="105"/>
        </w:rPr>
        <w:t>set,</w:t>
      </w:r>
      <w:r>
        <w:rPr>
          <w:spacing w:val="30"/>
          <w:w w:val="105"/>
        </w:rPr>
        <w:t xml:space="preserve"> </w:t>
      </w:r>
      <w:r>
        <w:rPr>
          <w:w w:val="105"/>
        </w:rPr>
        <w:t>roda,</w:t>
      </w:r>
      <w:r>
        <w:rPr>
          <w:spacing w:val="30"/>
          <w:w w:val="105"/>
        </w:rPr>
        <w:t xml:space="preserve"> </w:t>
      </w:r>
      <w:r>
        <w:rPr>
          <w:w w:val="105"/>
        </w:rPr>
        <w:t>dll</w:t>
      </w:r>
      <w:r>
        <w:rPr>
          <w:spacing w:val="30"/>
          <w:w w:val="105"/>
        </w:rPr>
        <w:t xml:space="preserve"> </w:t>
      </w:r>
      <w:r>
        <w:rPr>
          <w:spacing w:val="11"/>
          <w:w w:val="105"/>
        </w:rPr>
        <w:t>di</w:t>
      </w:r>
    </w:p>
    <w:p>
      <w:pPr>
        <w:pStyle w:val="6"/>
        <w:spacing w:before="7"/>
        <w:ind w:left="2647" w:right="3577"/>
        <w:jc w:val="center"/>
      </w:pPr>
      <w:r>
        <w:rPr>
          <w:w w:val="105"/>
        </w:rPr>
        <w:t>bantu</w:t>
      </w:r>
      <w:r>
        <w:rPr>
          <w:spacing w:val="26"/>
          <w:w w:val="105"/>
        </w:rPr>
        <w:t xml:space="preserve"> </w:t>
      </w:r>
      <w:r>
        <w:rPr>
          <w:w w:val="105"/>
        </w:rPr>
        <w:t>4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karyawan</w:t>
      </w:r>
      <w:r>
        <w:rPr>
          <w:spacing w:val="26"/>
          <w:w w:val="105"/>
        </w:rPr>
        <w:t xml:space="preserve"> </w:t>
      </w:r>
      <w:r>
        <w:rPr>
          <w:spacing w:val="11"/>
          <w:w w:val="105"/>
        </w:rPr>
        <w:t>tetap</w:t>
      </w:r>
    </w:p>
    <w:p>
      <w:pPr>
        <w:pStyle w:val="6"/>
        <w:spacing w:before="5"/>
        <w:ind w:left="0"/>
        <w:rPr>
          <w:sz w:val="28"/>
        </w:rPr>
      </w:pPr>
      <w:r>
        <w:pict>
          <v:shape id="_x0000_s1030" o:spid="_x0000_s1030" o:spt="202" type="#_x0000_t202" style="position:absolute;left:0pt;margin-left:58.65pt;margin-top:19.4pt;height:20.55pt;width:491.7pt;mso-position-horizontal-relative:page;mso-wrap-distance-bottom:0pt;mso-wrap-distance-top:0pt;z-index:-251655168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65" w:right="3634"/>
                    <w:jc w:val="center"/>
                  </w:pPr>
                  <w:r>
                    <w:rPr>
                      <w:w w:val="105"/>
                    </w:rPr>
                    <w:t>Data</w:t>
                  </w:r>
                  <w:r>
                    <w:rPr>
                      <w:spacing w:val="29"/>
                      <w:w w:val="105"/>
                    </w:rPr>
                    <w:t xml:space="preserve"> </w:t>
                  </w:r>
                  <w:r>
                    <w:rPr>
                      <w:spacing w:val="9"/>
                      <w:w w:val="105"/>
                    </w:rPr>
                    <w:t>Suplier</w:t>
                  </w:r>
                  <w:r>
                    <w:rPr>
                      <w:spacing w:val="2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dan</w:t>
                  </w:r>
                  <w:r>
                    <w:rPr>
                      <w:spacing w:val="29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Buyer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ind w:left="0"/>
        <w:rPr>
          <w:sz w:val="10"/>
        </w:rPr>
      </w:pP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8"/>
        <w:gridCol w:w="1158"/>
        <w:gridCol w:w="1158"/>
        <w:gridCol w:w="1066"/>
        <w:gridCol w:w="1128"/>
        <w:gridCol w:w="1507"/>
        <w:gridCol w:w="1404"/>
        <w:gridCol w:w="1250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48" w:type="dxa"/>
          </w:tcPr>
          <w:p>
            <w:pPr>
              <w:pStyle w:val="9"/>
              <w:ind w:left="7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Suplier</w:t>
            </w:r>
          </w:p>
        </w:tc>
        <w:tc>
          <w:tcPr>
            <w:tcW w:w="1158" w:type="dxa"/>
          </w:tcPr>
          <w:p>
            <w:pPr>
              <w:pStyle w:val="9"/>
              <w:ind w:left="303"/>
              <w:rPr>
                <w:b/>
                <w:sz w:val="13"/>
              </w:rPr>
            </w:pPr>
            <w:r>
              <w:rPr>
                <w:b/>
                <w:spacing w:val="9"/>
                <w:w w:val="105"/>
                <w:sz w:val="13"/>
              </w:rPr>
              <w:t>Alamat</w:t>
            </w:r>
            <w:r>
              <w:rPr>
                <w:b/>
                <w:spacing w:val="-27"/>
                <w:sz w:val="13"/>
              </w:rPr>
              <w:t xml:space="preserve"> </w:t>
            </w:r>
          </w:p>
        </w:tc>
        <w:tc>
          <w:tcPr>
            <w:tcW w:w="1158" w:type="dxa"/>
          </w:tcPr>
          <w:p>
            <w:pPr>
              <w:pStyle w:val="9"/>
              <w:ind w:left="39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Kota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066" w:type="dxa"/>
          </w:tcPr>
          <w:p>
            <w:pPr>
              <w:pStyle w:val="9"/>
              <w:ind w:left="4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2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Produk</w:t>
            </w:r>
          </w:p>
        </w:tc>
        <w:tc>
          <w:tcPr>
            <w:tcW w:w="1128" w:type="dxa"/>
          </w:tcPr>
          <w:p>
            <w:pPr>
              <w:pStyle w:val="9"/>
              <w:spacing w:line="252" w:lineRule="auto"/>
              <w:ind w:left="294" w:right="215" w:hanging="31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Contact</w:t>
            </w:r>
            <w:r>
              <w:rPr>
                <w:b/>
                <w:spacing w:val="-37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Person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507" w:type="dxa"/>
          </w:tcPr>
          <w:p>
            <w:pPr>
              <w:pStyle w:val="9"/>
              <w:ind w:left="514" w:right="48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HP</w:t>
            </w:r>
          </w:p>
        </w:tc>
        <w:tc>
          <w:tcPr>
            <w:tcW w:w="1404" w:type="dxa"/>
          </w:tcPr>
          <w:p>
            <w:pPr>
              <w:pStyle w:val="9"/>
              <w:spacing w:line="252" w:lineRule="auto"/>
              <w:ind w:left="233" w:firstLine="184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Metode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sz w:val="13"/>
              </w:rPr>
              <w:t>Pembayaran</w:t>
            </w:r>
          </w:p>
        </w:tc>
        <w:tc>
          <w:tcPr>
            <w:tcW w:w="1250" w:type="dxa"/>
            <w:tcBorders>
              <w:right w:val="single" w:color="7F7F7F" w:sz="12" w:space="0"/>
            </w:tcBorders>
          </w:tcPr>
          <w:p>
            <w:pPr>
              <w:pStyle w:val="9"/>
              <w:ind w:left="29" w:right="-2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Lama </w:t>
            </w:r>
            <w:r>
              <w:rPr>
                <w:b/>
                <w:spacing w:val="2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Hubungan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148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PD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BERKAH</w:t>
            </w:r>
          </w:p>
        </w:tc>
        <w:tc>
          <w:tcPr>
            <w:tcW w:w="1158" w:type="dxa"/>
          </w:tcPr>
          <w:p>
            <w:pPr>
              <w:pStyle w:val="9"/>
              <w:rPr>
                <w:sz w:val="13"/>
              </w:rPr>
            </w:pPr>
            <w:r>
              <w:rPr>
                <w:sz w:val="13"/>
              </w:rPr>
              <w:t>BANDUNG</w:t>
            </w:r>
          </w:p>
        </w:tc>
        <w:tc>
          <w:tcPr>
            <w:tcW w:w="1158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sz w:val="13"/>
              </w:rPr>
              <w:t>BANDUNG</w:t>
            </w:r>
          </w:p>
        </w:tc>
        <w:tc>
          <w:tcPr>
            <w:tcW w:w="1066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BESI</w:t>
            </w:r>
          </w:p>
        </w:tc>
        <w:tc>
          <w:tcPr>
            <w:tcW w:w="1128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ADE</w:t>
            </w:r>
          </w:p>
        </w:tc>
        <w:tc>
          <w:tcPr>
            <w:tcW w:w="1507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0821456799544</w:t>
            </w:r>
          </w:p>
        </w:tc>
        <w:tc>
          <w:tcPr>
            <w:tcW w:w="1404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Tunai</w:t>
            </w:r>
          </w:p>
        </w:tc>
        <w:tc>
          <w:tcPr>
            <w:tcW w:w="1250" w:type="dxa"/>
            <w:tcBorders>
              <w:right w:val="single" w:color="7F7F7F" w:sz="12" w:space="0"/>
            </w:tcBorders>
          </w:tcPr>
          <w:p>
            <w:pPr>
              <w:pStyle w:val="9"/>
              <w:ind w:left="8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48" w:type="dxa"/>
            <w:tcBorders>
              <w:bottom w:val="single" w:color="7F7F7F" w:sz="12" w:space="0"/>
            </w:tcBorders>
          </w:tcPr>
          <w:p>
            <w:pPr>
              <w:pStyle w:val="9"/>
              <w:spacing w:line="252" w:lineRule="auto"/>
              <w:ind w:right="23"/>
              <w:rPr>
                <w:sz w:val="13"/>
              </w:rPr>
            </w:pPr>
            <w:r>
              <w:rPr>
                <w:w w:val="105"/>
                <w:sz w:val="13"/>
              </w:rPr>
              <w:t>PD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HARAPAN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JAYA</w:t>
            </w:r>
          </w:p>
        </w:tc>
        <w:tc>
          <w:tcPr>
            <w:tcW w:w="1158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z w:val="13"/>
              </w:rPr>
              <w:t>BANDUNG</w:t>
            </w:r>
          </w:p>
        </w:tc>
        <w:tc>
          <w:tcPr>
            <w:tcW w:w="1158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sz w:val="13"/>
              </w:rPr>
              <w:t>BANDUNG</w:t>
            </w:r>
          </w:p>
        </w:tc>
        <w:tc>
          <w:tcPr>
            <w:tcW w:w="1066" w:type="dxa"/>
            <w:tcBorders>
              <w:bottom w:val="single" w:color="7F7F7F" w:sz="12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KAYU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DLL</w:t>
            </w:r>
          </w:p>
        </w:tc>
        <w:tc>
          <w:tcPr>
            <w:tcW w:w="1128" w:type="dxa"/>
            <w:tcBorders>
              <w:bottom w:val="single" w:color="7F7F7F" w:sz="12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APIN</w:t>
            </w:r>
          </w:p>
        </w:tc>
        <w:tc>
          <w:tcPr>
            <w:tcW w:w="1507" w:type="dxa"/>
            <w:tcBorders>
              <w:bottom w:val="single" w:color="7F7F7F" w:sz="12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081395207136</w:t>
            </w:r>
          </w:p>
        </w:tc>
        <w:tc>
          <w:tcPr>
            <w:tcW w:w="1404" w:type="dxa"/>
            <w:tcBorders>
              <w:bottom w:val="single" w:color="7F7F7F" w:sz="12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Tunai</w:t>
            </w:r>
          </w:p>
        </w:tc>
        <w:tc>
          <w:tcPr>
            <w:tcW w:w="1250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8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</w:tr>
    </w:tbl>
    <w:p>
      <w:pPr>
        <w:pStyle w:val="6"/>
        <w:spacing w:before="8" w:after="1"/>
        <w:ind w:left="0"/>
        <w:rPr>
          <w:sz w:val="12"/>
        </w:rPr>
      </w:pP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1303"/>
        <w:gridCol w:w="1303"/>
        <w:gridCol w:w="1036"/>
        <w:gridCol w:w="1241"/>
        <w:gridCol w:w="1354"/>
        <w:gridCol w:w="1313"/>
        <w:gridCol w:w="115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18" w:type="dxa"/>
          </w:tcPr>
          <w:p>
            <w:pPr>
              <w:pStyle w:val="9"/>
              <w:ind w:left="10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Buyer</w:t>
            </w:r>
          </w:p>
        </w:tc>
        <w:tc>
          <w:tcPr>
            <w:tcW w:w="1303" w:type="dxa"/>
          </w:tcPr>
          <w:p>
            <w:pPr>
              <w:pStyle w:val="9"/>
              <w:ind w:left="0" w:right="351"/>
              <w:jc w:val="right"/>
              <w:rPr>
                <w:b/>
                <w:sz w:val="13"/>
              </w:rPr>
            </w:pPr>
            <w:r>
              <w:rPr>
                <w:b/>
                <w:spacing w:val="9"/>
                <w:w w:val="105"/>
                <w:sz w:val="13"/>
              </w:rPr>
              <w:t>Alamat</w:t>
            </w:r>
            <w:r>
              <w:rPr>
                <w:b/>
                <w:spacing w:val="-27"/>
                <w:sz w:val="13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9"/>
              <w:ind w:left="467" w:right="44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Kota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036" w:type="dxa"/>
          </w:tcPr>
          <w:p>
            <w:pPr>
              <w:pStyle w:val="9"/>
              <w:ind w:left="34" w:right="-1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29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Produk</w:t>
            </w:r>
          </w:p>
        </w:tc>
        <w:tc>
          <w:tcPr>
            <w:tcW w:w="1241" w:type="dxa"/>
          </w:tcPr>
          <w:p>
            <w:pPr>
              <w:pStyle w:val="9"/>
              <w:ind w:left="23" w:right="-15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Contact</w:t>
            </w:r>
            <w:r>
              <w:rPr>
                <w:b/>
                <w:spacing w:val="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Person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354" w:type="dxa"/>
          </w:tcPr>
          <w:p>
            <w:pPr>
              <w:pStyle w:val="9"/>
              <w:ind w:left="45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HP</w:t>
            </w:r>
          </w:p>
        </w:tc>
        <w:tc>
          <w:tcPr>
            <w:tcW w:w="1313" w:type="dxa"/>
          </w:tcPr>
          <w:p>
            <w:pPr>
              <w:pStyle w:val="9"/>
              <w:spacing w:line="252" w:lineRule="auto"/>
              <w:ind w:left="176" w:firstLine="184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Metode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sz w:val="13"/>
              </w:rPr>
              <w:t>Pembayaran</w:t>
            </w:r>
          </w:p>
        </w:tc>
        <w:tc>
          <w:tcPr>
            <w:tcW w:w="1159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196" w:firstLine="17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Lama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sz w:val="13"/>
              </w:rPr>
              <w:t>Hubungan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18" w:type="dxa"/>
          </w:tcPr>
          <w:p>
            <w:pPr>
              <w:pStyle w:val="9"/>
              <w:spacing w:line="252" w:lineRule="auto"/>
              <w:rPr>
                <w:sz w:val="13"/>
              </w:rPr>
            </w:pPr>
            <w:r>
              <w:rPr>
                <w:w w:val="105"/>
                <w:sz w:val="13"/>
              </w:rPr>
              <w:t>CV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DIAN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NUR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PURNAMA</w:t>
            </w:r>
          </w:p>
        </w:tc>
        <w:tc>
          <w:tcPr>
            <w:tcW w:w="1303" w:type="dxa"/>
          </w:tcPr>
          <w:p>
            <w:pPr>
              <w:pStyle w:val="9"/>
              <w:ind w:left="0" w:right="335"/>
              <w:jc w:val="right"/>
              <w:rPr>
                <w:sz w:val="13"/>
              </w:rPr>
            </w:pPr>
            <w:r>
              <w:rPr>
                <w:sz w:val="13"/>
              </w:rPr>
              <w:t>PARONGPONG</w:t>
            </w:r>
          </w:p>
        </w:tc>
        <w:tc>
          <w:tcPr>
            <w:tcW w:w="1303" w:type="dxa"/>
          </w:tcPr>
          <w:p>
            <w:pPr>
              <w:pStyle w:val="9"/>
              <w:ind w:left="4"/>
              <w:rPr>
                <w:sz w:val="13"/>
              </w:rPr>
            </w:pPr>
            <w:r>
              <w:rPr>
                <w:sz w:val="13"/>
              </w:rPr>
              <w:t>KBB</w:t>
            </w:r>
          </w:p>
        </w:tc>
        <w:tc>
          <w:tcPr>
            <w:tcW w:w="1036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w w:val="105"/>
                <w:sz w:val="13"/>
              </w:rPr>
              <w:t>MEJA</w:t>
            </w:r>
            <w:r>
              <w:rPr>
                <w:spacing w:val="27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KURSI</w:t>
            </w:r>
          </w:p>
        </w:tc>
        <w:tc>
          <w:tcPr>
            <w:tcW w:w="1241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w w:val="105"/>
                <w:sz w:val="13"/>
              </w:rPr>
              <w:t>DIAN</w:t>
            </w:r>
          </w:p>
        </w:tc>
        <w:tc>
          <w:tcPr>
            <w:tcW w:w="1354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0812257792</w:t>
            </w:r>
          </w:p>
        </w:tc>
        <w:tc>
          <w:tcPr>
            <w:tcW w:w="1313" w:type="dxa"/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5"/>
                <w:sz w:val="13"/>
              </w:rPr>
              <w:t>Tunai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35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Kredit</w:t>
            </w:r>
          </w:p>
        </w:tc>
        <w:tc>
          <w:tcPr>
            <w:tcW w:w="1159" w:type="dxa"/>
            <w:tcBorders>
              <w:right w:val="single" w:color="7F7F7F" w:sz="12" w:space="0"/>
            </w:tcBorders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18" w:type="dxa"/>
          </w:tcPr>
          <w:p>
            <w:pPr>
              <w:pStyle w:val="9"/>
              <w:spacing w:line="252" w:lineRule="auto"/>
              <w:ind w:right="336"/>
              <w:rPr>
                <w:sz w:val="13"/>
              </w:rPr>
            </w:pPr>
            <w:r>
              <w:rPr>
                <w:w w:val="105"/>
                <w:sz w:val="13"/>
              </w:rPr>
              <w:t>PT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CIPTA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PRAKARSA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03" w:type="dxa"/>
          </w:tcPr>
          <w:p>
            <w:pPr>
              <w:pStyle w:val="9"/>
              <w:ind w:left="0" w:right="335"/>
              <w:jc w:val="right"/>
              <w:rPr>
                <w:sz w:val="13"/>
              </w:rPr>
            </w:pPr>
            <w:r>
              <w:rPr>
                <w:sz w:val="13"/>
              </w:rPr>
              <w:t>PARONGPONG</w:t>
            </w:r>
          </w:p>
        </w:tc>
        <w:tc>
          <w:tcPr>
            <w:tcW w:w="1303" w:type="dxa"/>
          </w:tcPr>
          <w:p>
            <w:pPr>
              <w:pStyle w:val="9"/>
              <w:ind w:left="4"/>
              <w:rPr>
                <w:sz w:val="13"/>
              </w:rPr>
            </w:pPr>
            <w:r>
              <w:rPr>
                <w:sz w:val="13"/>
              </w:rPr>
              <w:t>KBB</w:t>
            </w:r>
          </w:p>
        </w:tc>
        <w:tc>
          <w:tcPr>
            <w:tcW w:w="1036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w w:val="105"/>
                <w:sz w:val="13"/>
              </w:rPr>
              <w:t>MEJA</w:t>
            </w:r>
            <w:r>
              <w:rPr>
                <w:spacing w:val="27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KURSI</w:t>
            </w:r>
          </w:p>
        </w:tc>
        <w:tc>
          <w:tcPr>
            <w:tcW w:w="1241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SUDARSONO</w:t>
            </w:r>
          </w:p>
        </w:tc>
        <w:tc>
          <w:tcPr>
            <w:tcW w:w="1354" w:type="dxa"/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081221844477</w:t>
            </w:r>
          </w:p>
        </w:tc>
        <w:tc>
          <w:tcPr>
            <w:tcW w:w="1313" w:type="dxa"/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5"/>
                <w:sz w:val="13"/>
              </w:rPr>
              <w:t>Tunai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35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Kredit</w:t>
            </w:r>
          </w:p>
        </w:tc>
        <w:tc>
          <w:tcPr>
            <w:tcW w:w="1159" w:type="dxa"/>
            <w:tcBorders>
              <w:right w:val="single" w:color="7F7F7F" w:sz="12" w:space="0"/>
            </w:tcBorders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118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AMC</w:t>
            </w:r>
            <w:r>
              <w:rPr>
                <w:spacing w:val="-24"/>
                <w:sz w:val="13"/>
              </w:rPr>
              <w:t xml:space="preserve"> </w:t>
            </w:r>
          </w:p>
        </w:tc>
        <w:tc>
          <w:tcPr>
            <w:tcW w:w="1303" w:type="dxa"/>
            <w:tcBorders>
              <w:bottom w:val="single" w:color="7F7F7F" w:sz="12" w:space="0"/>
            </w:tcBorders>
          </w:tcPr>
          <w:p>
            <w:pPr>
              <w:pStyle w:val="9"/>
              <w:ind w:left="0" w:right="323"/>
              <w:jc w:val="right"/>
              <w:rPr>
                <w:sz w:val="13"/>
              </w:rPr>
            </w:pPr>
            <w:r>
              <w:rPr>
                <w:spacing w:val="10"/>
                <w:sz w:val="13"/>
              </w:rPr>
              <w:t>PURWAKARTA</w:t>
            </w:r>
          </w:p>
        </w:tc>
        <w:tc>
          <w:tcPr>
            <w:tcW w:w="1303" w:type="dxa"/>
            <w:tcBorders>
              <w:bottom w:val="single" w:color="7F7F7F" w:sz="12" w:space="0"/>
            </w:tcBorders>
          </w:tcPr>
          <w:p>
            <w:pPr>
              <w:pStyle w:val="9"/>
              <w:ind w:left="4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PURWAKARTA</w:t>
            </w:r>
          </w:p>
        </w:tc>
        <w:tc>
          <w:tcPr>
            <w:tcW w:w="1036" w:type="dxa"/>
            <w:tcBorders>
              <w:bottom w:val="single" w:color="7F7F7F" w:sz="12" w:space="0"/>
            </w:tcBorders>
          </w:tcPr>
          <w:p>
            <w:pPr>
              <w:pStyle w:val="9"/>
              <w:spacing w:line="252" w:lineRule="auto"/>
              <w:ind w:left="3" w:right="-15"/>
              <w:rPr>
                <w:sz w:val="13"/>
              </w:rPr>
            </w:pPr>
            <w:r>
              <w:rPr>
                <w:sz w:val="13"/>
              </w:rPr>
              <w:t>RANJANG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PASIEN</w:t>
            </w:r>
          </w:p>
        </w:tc>
        <w:tc>
          <w:tcPr>
            <w:tcW w:w="1241" w:type="dxa"/>
            <w:tcBorders>
              <w:bottom w:val="single" w:color="7F7F7F" w:sz="12" w:space="0"/>
            </w:tcBorders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w w:val="105"/>
                <w:sz w:val="13"/>
              </w:rPr>
              <w:t>DEVI</w:t>
            </w:r>
          </w:p>
        </w:tc>
        <w:tc>
          <w:tcPr>
            <w:tcW w:w="1354" w:type="dxa"/>
            <w:tcBorders>
              <w:bottom w:val="single" w:color="7F7F7F" w:sz="12" w:space="0"/>
            </w:tcBorders>
          </w:tcPr>
          <w:p>
            <w:pPr>
              <w:pStyle w:val="9"/>
              <w:ind w:left="3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08213737172</w:t>
            </w:r>
          </w:p>
        </w:tc>
        <w:tc>
          <w:tcPr>
            <w:tcW w:w="1313" w:type="dxa"/>
            <w:tcBorders>
              <w:bottom w:val="single" w:color="7F7F7F" w:sz="12" w:space="0"/>
            </w:tcBorders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5"/>
                <w:sz w:val="13"/>
              </w:rPr>
              <w:t>Tunai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35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Kredit</w:t>
            </w:r>
          </w:p>
        </w:tc>
        <w:tc>
          <w:tcPr>
            <w:tcW w:w="115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2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</w:tr>
    </w:tbl>
    <w:p>
      <w:pPr>
        <w:pStyle w:val="2"/>
        <w:spacing w:before="23"/>
        <w:ind w:left="148" w:right="0"/>
        <w:jc w:val="left"/>
      </w:pPr>
      <w:r>
        <w:rPr>
          <w:w w:val="105"/>
        </w:rPr>
        <w:t xml:space="preserve">Kesimpulan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Hasil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Verifikasi 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</w:p>
    <w:p>
      <w:pPr>
        <w:pStyle w:val="6"/>
        <w:spacing w:before="18"/>
      </w:pPr>
      <w:r>
        <w:rPr>
          <w:w w:val="102"/>
        </w:rPr>
        <w:t>-</w:t>
      </w:r>
    </w:p>
    <w:p>
      <w:pPr>
        <w:pStyle w:val="6"/>
        <w:spacing w:before="6"/>
        <w:ind w:left="0"/>
        <w:rPr>
          <w:sz w:val="22"/>
        </w:rPr>
      </w:pPr>
      <w:r>
        <w:pict>
          <v:shape id="_x0000_s1031" o:spid="_x0000_s1031" o:spt="202" type="#_x0000_t202" style="position:absolute;left:0pt;margin-left:58.65pt;margin-top:15.8pt;height:20.55pt;width:491.7pt;mso-position-horizontal-relative:page;mso-wrap-distance-bottom:0pt;mso-wrap-distance-top:0pt;z-index:-251655168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55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>Verifikasi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Usaha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"/>
        <w:ind w:left="0"/>
        <w:rPr>
          <w:sz w:val="12"/>
        </w:rPr>
      </w:pPr>
    </w:p>
    <w:p>
      <w:pPr>
        <w:pStyle w:val="3"/>
        <w:spacing w:before="1"/>
        <w:ind w:left="149"/>
        <w:jc w:val="both"/>
      </w:pPr>
      <w:r>
        <w:t>I</w:t>
      </w:r>
      <w:r>
        <w:rPr>
          <w:spacing w:val="8"/>
        </w:rPr>
        <w:t xml:space="preserve"> </w:t>
      </w:r>
      <w:r>
        <w:t xml:space="preserve">nformasi  </w:t>
      </w:r>
      <w:r>
        <w:rPr>
          <w:spacing w:val="9"/>
        </w:rPr>
        <w:t xml:space="preserve"> </w:t>
      </w:r>
      <w:r>
        <w:t>Omset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0"/>
        <w:jc w:val="both"/>
      </w:pPr>
      <w:r>
        <w:rPr>
          <w:spacing w:val="10"/>
          <w:w w:val="105"/>
        </w:rPr>
        <w:t>Wawancara</w:t>
      </w:r>
      <w:r>
        <w:rPr>
          <w:spacing w:val="10"/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Rp.</w:t>
      </w:r>
      <w:r>
        <w:rPr>
          <w:spacing w:val="50"/>
        </w:rPr>
        <w:t xml:space="preserve"> </w:t>
      </w:r>
      <w:r>
        <w:rPr>
          <w:spacing w:val="10"/>
        </w:rPr>
        <w:t>600.000.000,00</w:t>
      </w:r>
      <w:r>
        <w:rPr>
          <w:spacing w:val="51"/>
        </w:rPr>
        <w:t xml:space="preserve"> </w:t>
      </w:r>
      <w:r>
        <w:t>(</w:t>
      </w:r>
      <w:r>
        <w:rPr>
          <w:spacing w:val="50"/>
        </w:rPr>
        <w:t xml:space="preserve"> </w:t>
      </w:r>
      <w:r>
        <w:t>Enam</w:t>
      </w:r>
      <w:r>
        <w:rPr>
          <w:spacing w:val="51"/>
        </w:rPr>
        <w:t xml:space="preserve"> </w:t>
      </w:r>
      <w:r>
        <w:t>Ratus</w:t>
      </w:r>
      <w:r>
        <w:rPr>
          <w:spacing w:val="50"/>
        </w:rPr>
        <w:t xml:space="preserve"> </w:t>
      </w:r>
      <w:r>
        <w:t>Juta</w:t>
      </w:r>
      <w:r>
        <w:rPr>
          <w:spacing w:val="34"/>
        </w:rPr>
        <w:t xml:space="preserve"> </w:t>
      </w:r>
      <w:r>
        <w:t>)</w:t>
      </w:r>
    </w:p>
    <w:p>
      <w:pPr>
        <w:pStyle w:val="6"/>
        <w:tabs>
          <w:tab w:val="left" w:pos="2865"/>
        </w:tabs>
        <w:spacing w:before="110" w:line="408" w:lineRule="auto"/>
        <w:ind w:right="218"/>
        <w:jc w:val="both"/>
      </w:pPr>
      <w:r>
        <w:rPr>
          <w:spacing w:val="9"/>
          <w:w w:val="105"/>
        </w:rPr>
        <w:t>Observasi</w:t>
      </w:r>
      <w:r>
        <w:rPr>
          <w:spacing w:val="9"/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10"/>
        </w:rPr>
        <w:t>584.962.767,00</w:t>
      </w:r>
      <w:r>
        <w:rPr>
          <w:spacing w:val="1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Lima</w:t>
      </w:r>
      <w:r>
        <w:rPr>
          <w:spacing w:val="1"/>
        </w:rPr>
        <w:t xml:space="preserve"> </w:t>
      </w:r>
      <w:r>
        <w:t>Ratus</w:t>
      </w:r>
      <w:r>
        <w:rPr>
          <w:spacing w:val="1"/>
        </w:rPr>
        <w:t xml:space="preserve"> </w:t>
      </w:r>
      <w:r>
        <w:rPr>
          <w:spacing w:val="9"/>
        </w:rPr>
        <w:t>Delapan</w:t>
      </w:r>
      <w:r>
        <w:rPr>
          <w:spacing w:val="10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Juta</w:t>
      </w:r>
      <w:r>
        <w:rPr>
          <w:spacing w:val="1"/>
        </w:rPr>
        <w:t xml:space="preserve"> </w:t>
      </w:r>
      <w:r>
        <w:rPr>
          <w:spacing w:val="9"/>
        </w:rPr>
        <w:t>Sembilan</w:t>
      </w:r>
      <w:r>
        <w:rPr>
          <w:spacing w:val="10"/>
        </w:rPr>
        <w:t xml:space="preserve"> </w:t>
      </w:r>
      <w:r>
        <w:t>Ratus</w:t>
      </w:r>
      <w:r>
        <w:rPr>
          <w:spacing w:val="1"/>
        </w:rPr>
        <w:t xml:space="preserve"> </w:t>
      </w:r>
      <w:r>
        <w:t>Enam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Ribu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spacing w:val="9"/>
          <w:w w:val="105"/>
        </w:rPr>
        <w:t>Data/Catatan</w:t>
      </w:r>
      <w:r>
        <w:rPr>
          <w:spacing w:val="9"/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10"/>
        </w:rPr>
        <w:t>584.962.767,00</w:t>
      </w:r>
      <w:r>
        <w:rPr>
          <w:spacing w:val="1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Lima</w:t>
      </w:r>
      <w:r>
        <w:rPr>
          <w:spacing w:val="40"/>
        </w:rPr>
        <w:t xml:space="preserve"> </w:t>
      </w:r>
      <w:r>
        <w:t>Ratus</w:t>
      </w:r>
      <w:r>
        <w:rPr>
          <w:spacing w:val="41"/>
        </w:rPr>
        <w:t xml:space="preserve"> </w:t>
      </w:r>
      <w:r>
        <w:rPr>
          <w:spacing w:val="9"/>
        </w:rPr>
        <w:t xml:space="preserve">Delapan  </w:t>
      </w:r>
      <w:r>
        <w:t>Puluh</w:t>
      </w:r>
      <w:r>
        <w:rPr>
          <w:spacing w:val="40"/>
        </w:rPr>
        <w:t xml:space="preserve"> </w:t>
      </w:r>
      <w:r>
        <w:t>Empat</w:t>
      </w:r>
      <w:r>
        <w:rPr>
          <w:spacing w:val="41"/>
        </w:rPr>
        <w:t xml:space="preserve"> </w:t>
      </w:r>
      <w:r>
        <w:t>Juta</w:t>
      </w:r>
      <w:r>
        <w:rPr>
          <w:spacing w:val="41"/>
        </w:rPr>
        <w:t xml:space="preserve"> </w:t>
      </w:r>
      <w:r>
        <w:rPr>
          <w:spacing w:val="9"/>
        </w:rPr>
        <w:t xml:space="preserve">Sembilan  </w:t>
      </w:r>
      <w:r>
        <w:t>Ratus</w:t>
      </w:r>
      <w:r>
        <w:rPr>
          <w:spacing w:val="40"/>
        </w:rPr>
        <w:t xml:space="preserve"> </w:t>
      </w:r>
      <w:r>
        <w:t>Enam</w:t>
      </w:r>
      <w:r>
        <w:rPr>
          <w:spacing w:val="41"/>
        </w:rPr>
        <w:t xml:space="preserve"> </w:t>
      </w:r>
      <w:r>
        <w:t>Puluh</w:t>
      </w:r>
      <w:r>
        <w:rPr>
          <w:spacing w:val="41"/>
        </w:rPr>
        <w:t xml:space="preserve"> </w:t>
      </w:r>
      <w:r>
        <w:t>Tiga</w:t>
      </w:r>
      <w:r>
        <w:rPr>
          <w:spacing w:val="40"/>
        </w:rPr>
        <w:t xml:space="preserve"> </w:t>
      </w:r>
      <w:r>
        <w:t>Ribu</w:t>
      </w:r>
      <w:r>
        <w:rPr>
          <w:spacing w:val="41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w w:val="105"/>
        </w:rPr>
        <w:t>Omset</w:t>
      </w:r>
      <w:r>
        <w:rPr>
          <w:spacing w:val="38"/>
          <w:w w:val="105"/>
        </w:rPr>
        <w:t xml:space="preserve"> </w:t>
      </w:r>
      <w:r>
        <w:rPr>
          <w:w w:val="105"/>
        </w:rPr>
        <w:t>yang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diambil</w:t>
      </w:r>
      <w:r>
        <w:rPr>
          <w:spacing w:val="9"/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Rp.</w:t>
      </w:r>
      <w:r>
        <w:rPr>
          <w:spacing w:val="17"/>
        </w:rPr>
        <w:t xml:space="preserve"> </w:t>
      </w:r>
      <w:r>
        <w:rPr>
          <w:spacing w:val="10"/>
        </w:rPr>
        <w:t>584.962.767,00</w:t>
      </w:r>
      <w:r>
        <w:rPr>
          <w:spacing w:val="57"/>
        </w:rPr>
        <w:t xml:space="preserve"> </w:t>
      </w:r>
      <w:r>
        <w:t>(</w:t>
      </w:r>
      <w:r>
        <w:rPr>
          <w:spacing w:val="17"/>
        </w:rPr>
        <w:t xml:space="preserve"> </w:t>
      </w:r>
      <w:r>
        <w:t>Lima</w:t>
      </w:r>
      <w:r>
        <w:rPr>
          <w:spacing w:val="17"/>
        </w:rPr>
        <w:t xml:space="preserve"> </w:t>
      </w:r>
      <w:r>
        <w:t>Ratus</w:t>
      </w:r>
      <w:r>
        <w:rPr>
          <w:spacing w:val="17"/>
        </w:rPr>
        <w:t xml:space="preserve"> </w:t>
      </w:r>
      <w:r>
        <w:rPr>
          <w:spacing w:val="9"/>
        </w:rPr>
        <w:t>Delapan</w:t>
      </w:r>
      <w:r>
        <w:rPr>
          <w:spacing w:val="58"/>
        </w:rPr>
        <w:t xml:space="preserve"> </w:t>
      </w:r>
      <w:r>
        <w:t>Puluh</w:t>
      </w:r>
      <w:r>
        <w:rPr>
          <w:spacing w:val="17"/>
        </w:rPr>
        <w:t xml:space="preserve"> </w:t>
      </w:r>
      <w:r>
        <w:t>Empat</w:t>
      </w:r>
      <w:r>
        <w:rPr>
          <w:spacing w:val="17"/>
        </w:rPr>
        <w:t xml:space="preserve"> </w:t>
      </w:r>
      <w:r>
        <w:t>Juta</w:t>
      </w:r>
      <w:r>
        <w:rPr>
          <w:spacing w:val="17"/>
        </w:rPr>
        <w:t xml:space="preserve"> </w:t>
      </w:r>
      <w:r>
        <w:rPr>
          <w:spacing w:val="9"/>
        </w:rPr>
        <w:t>Sembilan</w:t>
      </w:r>
      <w:r>
        <w:rPr>
          <w:spacing w:val="57"/>
        </w:rPr>
        <w:t xml:space="preserve"> </w:t>
      </w:r>
      <w:r>
        <w:t>Ratus</w:t>
      </w:r>
      <w:r>
        <w:rPr>
          <w:spacing w:val="17"/>
        </w:rPr>
        <w:t xml:space="preserve"> </w:t>
      </w:r>
      <w:r>
        <w:t>Enam</w:t>
      </w:r>
      <w:r>
        <w:rPr>
          <w:spacing w:val="17"/>
        </w:rPr>
        <w:t xml:space="preserve"> </w:t>
      </w:r>
      <w:r>
        <w:t>Puluh</w:t>
      </w:r>
      <w:r>
        <w:rPr>
          <w:spacing w:val="17"/>
        </w:rPr>
        <w:t xml:space="preserve"> </w:t>
      </w:r>
      <w:r>
        <w:t>Tiga</w:t>
      </w:r>
      <w:r>
        <w:rPr>
          <w:spacing w:val="17"/>
        </w:rPr>
        <w:t xml:space="preserve"> </w:t>
      </w:r>
      <w:r>
        <w:t>Ribu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w w:val="105"/>
        </w:rPr>
        <w:t xml:space="preserve">Penjualan </w:t>
      </w:r>
      <w:r>
        <w:rPr>
          <w:spacing w:val="25"/>
          <w:w w:val="105"/>
        </w:rPr>
        <w:t xml:space="preserve"> </w:t>
      </w:r>
      <w:r>
        <w:rPr>
          <w:w w:val="105"/>
        </w:rPr>
        <w:t>Tahunan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Rp.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7.019.553.204,00</w:t>
      </w:r>
      <w:r>
        <w:rPr>
          <w:spacing w:val="28"/>
          <w:w w:val="105"/>
        </w:rPr>
        <w:t xml:space="preserve"> </w:t>
      </w:r>
      <w:r>
        <w:rPr>
          <w:w w:val="105"/>
        </w:rPr>
        <w:t>(</w:t>
      </w:r>
      <w:r>
        <w:rPr>
          <w:spacing w:val="29"/>
          <w:w w:val="105"/>
        </w:rPr>
        <w:t xml:space="preserve"> </w:t>
      </w:r>
      <w:r>
        <w:rPr>
          <w:w w:val="105"/>
        </w:rPr>
        <w:t>Tujuh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>Milyar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Sembilan</w:t>
      </w:r>
      <w:r>
        <w:rPr>
          <w:spacing w:val="28"/>
          <w:w w:val="105"/>
        </w:rPr>
        <w:t xml:space="preserve"> </w:t>
      </w:r>
      <w:r>
        <w:rPr>
          <w:w w:val="105"/>
        </w:rPr>
        <w:t>Belas</w:t>
      </w:r>
      <w:r>
        <w:rPr>
          <w:spacing w:val="29"/>
          <w:w w:val="105"/>
        </w:rPr>
        <w:t xml:space="preserve"> </w:t>
      </w:r>
      <w:r>
        <w:rPr>
          <w:w w:val="105"/>
        </w:rPr>
        <w:t>Juta</w:t>
      </w:r>
      <w:r>
        <w:rPr>
          <w:spacing w:val="30"/>
          <w:w w:val="105"/>
        </w:rPr>
        <w:t xml:space="preserve"> </w:t>
      </w:r>
      <w:r>
        <w:rPr>
          <w:w w:val="105"/>
        </w:rPr>
        <w:t>Lima</w:t>
      </w:r>
      <w:r>
        <w:rPr>
          <w:spacing w:val="29"/>
          <w:w w:val="105"/>
        </w:rPr>
        <w:t xml:space="preserve"> </w:t>
      </w:r>
      <w:r>
        <w:rPr>
          <w:w w:val="105"/>
        </w:rPr>
        <w:t>Ratus</w:t>
      </w:r>
      <w:r>
        <w:rPr>
          <w:spacing w:val="29"/>
          <w:w w:val="105"/>
        </w:rPr>
        <w:t xml:space="preserve"> </w:t>
      </w:r>
      <w:r>
        <w:rPr>
          <w:w w:val="105"/>
        </w:rPr>
        <w:t>Lima</w:t>
      </w:r>
      <w:r>
        <w:rPr>
          <w:spacing w:val="28"/>
          <w:w w:val="105"/>
        </w:rPr>
        <w:t xml:space="preserve"> </w:t>
      </w:r>
      <w:r>
        <w:rPr>
          <w:w w:val="105"/>
        </w:rPr>
        <w:t>Puluh</w:t>
      </w:r>
      <w:r>
        <w:rPr>
          <w:spacing w:val="29"/>
          <w:w w:val="105"/>
        </w:rPr>
        <w:t xml:space="preserve"> </w:t>
      </w:r>
      <w:r>
        <w:rPr>
          <w:w w:val="105"/>
        </w:rPr>
        <w:t>Ribu</w:t>
      </w:r>
      <w:r>
        <w:rPr>
          <w:spacing w:val="17"/>
          <w:w w:val="105"/>
        </w:rPr>
        <w:t xml:space="preserve"> </w:t>
      </w:r>
      <w:r>
        <w:rPr>
          <w:w w:val="105"/>
        </w:rPr>
        <w:t>)</w:t>
      </w:r>
    </w:p>
    <w:p>
      <w:pPr>
        <w:pStyle w:val="6"/>
        <w:tabs>
          <w:tab w:val="left" w:pos="2865"/>
        </w:tabs>
        <w:spacing w:before="0" w:line="156" w:lineRule="exact"/>
        <w:jc w:val="both"/>
      </w:pPr>
      <w:r>
        <w:rPr>
          <w:w w:val="105"/>
        </w:rPr>
        <w:t>Dasar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Pertimbangan</w:t>
      </w:r>
      <w:r>
        <w:rPr>
          <w:spacing w:val="10"/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lebih</w:t>
      </w:r>
      <w:r>
        <w:rPr>
          <w:spacing w:val="55"/>
        </w:rPr>
        <w:t xml:space="preserve"> </w:t>
      </w:r>
      <w:r>
        <w:rPr>
          <w:spacing w:val="11"/>
        </w:rPr>
        <w:t>mencerminkan</w:t>
      </w:r>
    </w:p>
    <w:p>
      <w:pPr>
        <w:pStyle w:val="6"/>
        <w:tabs>
          <w:tab w:val="left" w:pos="2865"/>
        </w:tabs>
        <w:spacing w:before="109"/>
        <w:jc w:val="both"/>
      </w:pPr>
      <w:r>
        <w:rPr>
          <w:spacing w:val="9"/>
          <w:w w:val="105"/>
        </w:rPr>
        <w:t>Kekayaan</w:t>
      </w:r>
      <w:r>
        <w:rPr>
          <w:spacing w:val="23"/>
          <w:w w:val="105"/>
        </w:rPr>
        <w:t xml:space="preserve"> </w:t>
      </w:r>
      <w:r>
        <w:rPr>
          <w:spacing w:val="9"/>
          <w:w w:val="105"/>
        </w:rPr>
        <w:t>Bersih</w:t>
      </w:r>
      <w:r>
        <w:rPr>
          <w:spacing w:val="23"/>
          <w:w w:val="105"/>
        </w:rPr>
        <w:t xml:space="preserve"> </w:t>
      </w:r>
      <w:r>
        <w:rPr>
          <w:spacing w:val="9"/>
          <w:w w:val="105"/>
        </w:rPr>
        <w:t>diluar</w:t>
      </w:r>
      <w:r>
        <w:rPr>
          <w:spacing w:val="24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Rp.</w:t>
      </w:r>
      <w:r>
        <w:rPr>
          <w:spacing w:val="50"/>
        </w:rPr>
        <w:t xml:space="preserve"> </w:t>
      </w:r>
      <w:r>
        <w:rPr>
          <w:spacing w:val="10"/>
        </w:rPr>
        <w:t>500.000.000,00</w:t>
      </w:r>
      <w:r>
        <w:rPr>
          <w:spacing w:val="51"/>
        </w:rPr>
        <w:t xml:space="preserve"> </w:t>
      </w:r>
      <w:r>
        <w:t>(</w:t>
      </w:r>
      <w:r>
        <w:rPr>
          <w:spacing w:val="50"/>
        </w:rPr>
        <w:t xml:space="preserve"> </w:t>
      </w:r>
      <w:r>
        <w:t>Lima</w:t>
      </w:r>
      <w:r>
        <w:rPr>
          <w:spacing w:val="50"/>
        </w:rPr>
        <w:t xml:space="preserve"> </w:t>
      </w:r>
      <w:r>
        <w:t>Ratus</w:t>
      </w:r>
      <w:r>
        <w:rPr>
          <w:spacing w:val="50"/>
        </w:rPr>
        <w:t xml:space="preserve"> </w:t>
      </w:r>
      <w:r>
        <w:t>Juta</w:t>
      </w:r>
      <w:r>
        <w:rPr>
          <w:spacing w:val="34"/>
        </w:rPr>
        <w:t xml:space="preserve"> </w:t>
      </w:r>
      <w:r>
        <w:t>)</w:t>
      </w:r>
    </w:p>
    <w:p>
      <w:pPr>
        <w:pStyle w:val="6"/>
        <w:spacing w:before="0"/>
        <w:ind w:left="0"/>
        <w:rPr>
          <w:sz w:val="20"/>
        </w:rPr>
      </w:pPr>
    </w:p>
    <w:p>
      <w:pPr>
        <w:pStyle w:val="3"/>
        <w:ind w:left="149"/>
        <w:jc w:val="both"/>
      </w:pPr>
      <w:r>
        <w:t>I</w:t>
      </w:r>
      <w:r>
        <w:rPr>
          <w:spacing w:val="-1"/>
        </w:rPr>
        <w:t xml:space="preserve"> </w:t>
      </w:r>
      <w:r>
        <w:rPr>
          <w:spacing w:val="9"/>
        </w:rPr>
        <w:t xml:space="preserve">nformasi </w:t>
      </w:r>
      <w:r>
        <w:rPr>
          <w:spacing w:val="15"/>
        </w:rPr>
        <w:t xml:space="preserve"> </w:t>
      </w:r>
      <w:r>
        <w:t>GPM(</w:t>
      </w:r>
      <w:r>
        <w:rPr>
          <w:spacing w:val="-8"/>
        </w:rPr>
        <w:t xml:space="preserve"> </w:t>
      </w:r>
      <w:r>
        <w:t>Gross</w:t>
      </w:r>
      <w:r>
        <w:rPr>
          <w:spacing w:val="55"/>
        </w:rPr>
        <w:t xml:space="preserve"> </w:t>
      </w:r>
      <w:r>
        <w:t>Profit</w:t>
      </w:r>
      <w:r>
        <w:rPr>
          <w:spacing w:val="64"/>
        </w:rPr>
        <w:t xml:space="preserve"> </w:t>
      </w:r>
      <w:r>
        <w:rPr>
          <w:spacing w:val="9"/>
        </w:rPr>
        <w:t>Margin)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0"/>
        <w:jc w:val="both"/>
      </w:pPr>
      <w:r>
        <w:rPr>
          <w:w w:val="105"/>
        </w:rPr>
        <w:t>%</w:t>
      </w:r>
      <w:r>
        <w:rPr>
          <w:spacing w:val="29"/>
          <w:w w:val="105"/>
        </w:rPr>
        <w:t xml:space="preserve"> </w:t>
      </w:r>
      <w:r>
        <w:rPr>
          <w:w w:val="105"/>
        </w:rPr>
        <w:t>GPM</w:t>
      </w:r>
      <w:r>
        <w:rPr>
          <w:spacing w:val="30"/>
          <w:w w:val="105"/>
        </w:rPr>
        <w:t xml:space="preserve"> </w:t>
      </w:r>
      <w:r>
        <w:rPr>
          <w:w w:val="105"/>
        </w:rPr>
        <w:t>dari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Wawancara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30</w:t>
      </w:r>
      <w:r>
        <w:rPr>
          <w:spacing w:val="30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2865"/>
        </w:tabs>
        <w:spacing w:before="110"/>
        <w:jc w:val="both"/>
      </w:pPr>
      <w:r>
        <w:rPr>
          <w:w w:val="105"/>
        </w:rPr>
        <w:t>%</w:t>
      </w:r>
      <w:r>
        <w:rPr>
          <w:spacing w:val="30"/>
          <w:w w:val="105"/>
        </w:rPr>
        <w:t xml:space="preserve"> </w:t>
      </w:r>
      <w:r>
        <w:rPr>
          <w:w w:val="105"/>
        </w:rPr>
        <w:t>GPM</w:t>
      </w:r>
      <w:r>
        <w:rPr>
          <w:spacing w:val="29"/>
          <w:w w:val="105"/>
        </w:rPr>
        <w:t xml:space="preserve"> </w:t>
      </w:r>
      <w:r>
        <w:rPr>
          <w:w w:val="105"/>
        </w:rPr>
        <w:t>dari</w:t>
      </w:r>
      <w:r>
        <w:rPr>
          <w:spacing w:val="31"/>
          <w:w w:val="105"/>
        </w:rPr>
        <w:t xml:space="preserve"> </w:t>
      </w:r>
      <w:r>
        <w:rPr>
          <w:spacing w:val="9"/>
          <w:w w:val="105"/>
        </w:rPr>
        <w:t>Observasi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20</w:t>
      </w:r>
      <w:r>
        <w:rPr>
          <w:spacing w:val="30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2865"/>
        </w:tabs>
        <w:spacing w:before="109"/>
        <w:jc w:val="both"/>
      </w:pPr>
      <w:r>
        <w:rPr>
          <w:w w:val="105"/>
        </w:rPr>
        <w:t>%</w:t>
      </w:r>
      <w:r>
        <w:rPr>
          <w:spacing w:val="38"/>
          <w:w w:val="105"/>
        </w:rPr>
        <w:t xml:space="preserve"> </w:t>
      </w:r>
      <w:r>
        <w:rPr>
          <w:w w:val="105"/>
        </w:rPr>
        <w:t>GPM</w:t>
      </w:r>
      <w:r>
        <w:rPr>
          <w:spacing w:val="39"/>
          <w:w w:val="105"/>
        </w:rPr>
        <w:t xml:space="preserve"> </w:t>
      </w:r>
      <w:r>
        <w:rPr>
          <w:w w:val="105"/>
        </w:rPr>
        <w:t>Terendah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20</w:t>
      </w:r>
      <w:r>
        <w:rPr>
          <w:spacing w:val="30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2865"/>
        </w:tabs>
        <w:spacing w:before="110"/>
        <w:jc w:val="both"/>
      </w:pPr>
      <w:r>
        <w:rPr>
          <w:w w:val="105"/>
        </w:rPr>
        <w:t xml:space="preserve">%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Harga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Pokok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Pembelian </w:t>
      </w:r>
      <w:r>
        <w:rPr>
          <w:spacing w:val="8"/>
          <w:w w:val="105"/>
        </w:rPr>
        <w:t xml:space="preserve"> </w:t>
      </w:r>
      <w:r>
        <w:rPr>
          <w:w w:val="105"/>
        </w:rPr>
        <w:t>(HPP)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80</w:t>
      </w:r>
      <w:r>
        <w:rPr>
          <w:spacing w:val="30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2865"/>
        </w:tabs>
        <w:spacing w:before="110"/>
        <w:jc w:val="both"/>
      </w:pPr>
      <w:r>
        <w:rPr>
          <w:w w:val="105"/>
        </w:rPr>
        <w:t xml:space="preserve">Harga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Pokok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Pembelian </w:t>
      </w:r>
      <w:r>
        <w:rPr>
          <w:spacing w:val="14"/>
          <w:w w:val="105"/>
        </w:rPr>
        <w:t xml:space="preserve"> </w:t>
      </w:r>
      <w:r>
        <w:rPr>
          <w:w w:val="105"/>
        </w:rPr>
        <w:t>(HPP)</w:t>
      </w:r>
      <w:r>
        <w:rPr>
          <w:w w:val="105"/>
        </w:rPr>
        <w:tab/>
      </w:r>
      <w:r>
        <w:t>:</w:t>
      </w:r>
      <w:r>
        <w:rPr>
          <w:spacing w:val="16"/>
        </w:rPr>
        <w:t xml:space="preserve"> </w:t>
      </w:r>
      <w:r>
        <w:t>Rp.</w:t>
      </w:r>
      <w:r>
        <w:rPr>
          <w:spacing w:val="63"/>
        </w:rPr>
        <w:t xml:space="preserve"> </w:t>
      </w:r>
      <w:r>
        <w:rPr>
          <w:spacing w:val="10"/>
        </w:rPr>
        <w:t xml:space="preserve">467.970.213,60 </w:t>
      </w:r>
      <w:r>
        <w:rPr>
          <w:spacing w:val="12"/>
        </w:rPr>
        <w:t xml:space="preserve"> </w:t>
      </w:r>
      <w:r>
        <w:t>(</w:t>
      </w:r>
      <w:r>
        <w:rPr>
          <w:spacing w:val="62"/>
        </w:rPr>
        <w:t xml:space="preserve"> </w:t>
      </w:r>
      <w:r>
        <w:t>Empat</w:t>
      </w:r>
      <w:r>
        <w:rPr>
          <w:spacing w:val="63"/>
        </w:rPr>
        <w:t xml:space="preserve"> </w:t>
      </w:r>
      <w:r>
        <w:t>Ratus</w:t>
      </w:r>
      <w:r>
        <w:rPr>
          <w:spacing w:val="62"/>
        </w:rPr>
        <w:t xml:space="preserve"> </w:t>
      </w:r>
      <w:r>
        <w:t>Enam</w:t>
      </w:r>
      <w:r>
        <w:rPr>
          <w:spacing w:val="63"/>
        </w:rPr>
        <w:t xml:space="preserve"> </w:t>
      </w:r>
      <w:r>
        <w:t>Puluh</w:t>
      </w:r>
      <w:r>
        <w:rPr>
          <w:spacing w:val="63"/>
        </w:rPr>
        <w:t xml:space="preserve"> </w:t>
      </w:r>
      <w:r>
        <w:t>Tujuh</w:t>
      </w:r>
      <w:r>
        <w:rPr>
          <w:spacing w:val="62"/>
        </w:rPr>
        <w:t xml:space="preserve"> </w:t>
      </w:r>
      <w:r>
        <w:t>Juta</w:t>
      </w:r>
      <w:r>
        <w:rPr>
          <w:spacing w:val="63"/>
        </w:rPr>
        <w:t xml:space="preserve"> </w:t>
      </w:r>
      <w:r>
        <w:t>Sembilan</w:t>
      </w:r>
      <w:r>
        <w:rPr>
          <w:spacing w:val="63"/>
        </w:rPr>
        <w:t xml:space="preserve"> </w:t>
      </w:r>
      <w:r>
        <w:t>Ratus</w:t>
      </w:r>
      <w:r>
        <w:rPr>
          <w:spacing w:val="62"/>
        </w:rPr>
        <w:t xml:space="preserve"> </w:t>
      </w:r>
      <w:r>
        <w:t>Tujuh</w:t>
      </w:r>
      <w:r>
        <w:rPr>
          <w:spacing w:val="63"/>
        </w:rPr>
        <w:t xml:space="preserve"> </w:t>
      </w:r>
      <w:r>
        <w:t>Puluh</w:t>
      </w:r>
      <w:r>
        <w:rPr>
          <w:spacing w:val="62"/>
        </w:rPr>
        <w:t xml:space="preserve"> </w:t>
      </w:r>
      <w:r>
        <w:t>Ribu</w:t>
      </w:r>
      <w:r>
        <w:rPr>
          <w:spacing w:val="46"/>
        </w:rPr>
        <w:t xml:space="preserve"> </w:t>
      </w:r>
      <w:r>
        <w:t>)</w:t>
      </w:r>
    </w:p>
    <w:p>
      <w:pPr>
        <w:spacing w:after="0"/>
        <w:jc w:val="both"/>
        <w:sectPr>
          <w:pgSz w:w="11900" w:h="16840"/>
          <w:pgMar w:top="800" w:right="760" w:bottom="280" w:left="1020" w:header="720" w:footer="720" w:gutter="0"/>
          <w:cols w:space="720" w:num="1"/>
        </w:sectPr>
      </w:pPr>
    </w:p>
    <w:p>
      <w:pPr>
        <w:spacing w:before="71"/>
        <w:ind w:left="148" w:right="0" w:firstLine="0"/>
        <w:jc w:val="left"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w:t>Biaya-</w:t>
      </w:r>
      <w:r>
        <w:rPr>
          <w:rFonts w:ascii="Arial"/>
          <w:b/>
          <w:i/>
          <w:spacing w:val="1"/>
          <w:sz w:val="13"/>
        </w:rPr>
        <w:t xml:space="preserve"> </w:t>
      </w:r>
      <w:r>
        <w:rPr>
          <w:rFonts w:ascii="Arial"/>
          <w:b/>
          <w:i/>
          <w:spacing w:val="10"/>
          <w:sz w:val="13"/>
        </w:rPr>
        <w:t>Biaya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2"/>
        <w:ind w:left="2947" w:right="0"/>
        <w:jc w:val="both"/>
      </w:pPr>
      <w:r>
        <w:rPr>
          <w:w w:val="105"/>
        </w:rPr>
        <w:t>Biaya</w:t>
      </w:r>
      <w:r>
        <w:rPr>
          <w:spacing w:val="31"/>
          <w:w w:val="105"/>
        </w:rPr>
        <w:t xml:space="preserve"> </w:t>
      </w:r>
      <w:r>
        <w:rPr>
          <w:spacing w:val="10"/>
          <w:w w:val="105"/>
        </w:rPr>
        <w:t>Usaha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Biaya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Tenaga </w:t>
      </w:r>
      <w:r>
        <w:rPr>
          <w:spacing w:val="10"/>
          <w:w w:val="105"/>
        </w:rPr>
        <w:t xml:space="preserve"> </w:t>
      </w:r>
      <w:r>
        <w:rPr>
          <w:w w:val="105"/>
        </w:rPr>
        <w:t>Kerja</w:t>
      </w:r>
      <w:r>
        <w:rPr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t>Rp.</w:t>
      </w:r>
      <w:r>
        <w:rPr>
          <w:spacing w:val="46"/>
        </w:rPr>
        <w:t xml:space="preserve"> </w:t>
      </w:r>
      <w:r>
        <w:rPr>
          <w:spacing w:val="10"/>
        </w:rPr>
        <w:t>5.000.000,00</w:t>
      </w:r>
      <w:r>
        <w:rPr>
          <w:spacing w:val="45"/>
        </w:rPr>
        <w:t xml:space="preserve"> </w:t>
      </w:r>
      <w:r>
        <w:t>(</w:t>
      </w:r>
      <w:r>
        <w:rPr>
          <w:spacing w:val="45"/>
        </w:rPr>
        <w:t xml:space="preserve"> </w:t>
      </w:r>
      <w:r>
        <w:t>Lima</w:t>
      </w:r>
      <w:r>
        <w:rPr>
          <w:spacing w:val="45"/>
        </w:rPr>
        <w:t xml:space="preserve"> </w:t>
      </w:r>
      <w:r>
        <w:t>Juta</w:t>
      </w:r>
      <w:r>
        <w:rPr>
          <w:spacing w:val="30"/>
        </w:rPr>
        <w:t xml:space="preserve"> </w:t>
      </w:r>
      <w:r>
        <w:t>)</w:t>
      </w:r>
    </w:p>
    <w:p>
      <w:pPr>
        <w:pStyle w:val="6"/>
        <w:tabs>
          <w:tab w:val="left" w:pos="2865"/>
        </w:tabs>
        <w:spacing w:before="110" w:line="408" w:lineRule="auto"/>
        <w:ind w:right="3869"/>
      </w:pPr>
      <w:r>
        <w:rPr>
          <w:w w:val="105"/>
        </w:rPr>
        <w:t xml:space="preserve">Biaya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Listrik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13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Rp.</w:t>
      </w:r>
      <w:r>
        <w:rPr>
          <w:spacing w:val="14"/>
        </w:rPr>
        <w:t xml:space="preserve"> </w:t>
      </w:r>
      <w:r>
        <w:rPr>
          <w:spacing w:val="10"/>
        </w:rPr>
        <w:t>1.500.000,00</w:t>
      </w:r>
      <w:r>
        <w:rPr>
          <w:spacing w:val="53"/>
        </w:rPr>
        <w:t xml:space="preserve"> </w:t>
      </w:r>
      <w:r>
        <w:t>(</w:t>
      </w:r>
      <w:r>
        <w:rPr>
          <w:spacing w:val="13"/>
        </w:rPr>
        <w:t xml:space="preserve"> </w:t>
      </w:r>
      <w:r>
        <w:t>Satu</w:t>
      </w:r>
      <w:r>
        <w:rPr>
          <w:spacing w:val="13"/>
        </w:rPr>
        <w:t xml:space="preserve"> </w:t>
      </w:r>
      <w:r>
        <w:t>Juta</w:t>
      </w:r>
      <w:r>
        <w:rPr>
          <w:spacing w:val="13"/>
        </w:rPr>
        <w:t xml:space="preserve"> </w:t>
      </w:r>
      <w:r>
        <w:t>Lima</w:t>
      </w:r>
      <w:r>
        <w:rPr>
          <w:spacing w:val="13"/>
        </w:rPr>
        <w:t xml:space="preserve"> </w:t>
      </w:r>
      <w:r>
        <w:t>Ratus</w:t>
      </w:r>
      <w:r>
        <w:rPr>
          <w:spacing w:val="13"/>
        </w:rPr>
        <w:t xml:space="preserve"> </w:t>
      </w:r>
      <w:r>
        <w:t>Ribu</w:t>
      </w:r>
      <w:r>
        <w:rPr>
          <w:spacing w:val="36"/>
        </w:rPr>
        <w:t xml:space="preserve"> </w:t>
      </w:r>
      <w:r>
        <w:t>)</w:t>
      </w:r>
      <w:r>
        <w:rPr>
          <w:spacing w:val="1"/>
        </w:rPr>
        <w:t xml:space="preserve"> </w:t>
      </w:r>
      <w:r>
        <w:rPr>
          <w:w w:val="105"/>
        </w:rPr>
        <w:t>Biaya</w:t>
      </w:r>
      <w:r>
        <w:rPr>
          <w:spacing w:val="39"/>
          <w:w w:val="105"/>
        </w:rPr>
        <w:t xml:space="preserve"> </w:t>
      </w:r>
      <w:r>
        <w:rPr>
          <w:w w:val="105"/>
        </w:rPr>
        <w:t>Air</w:t>
      </w:r>
      <w:r>
        <w:rPr>
          <w:spacing w:val="39"/>
          <w:w w:val="105"/>
        </w:rPr>
        <w:t xml:space="preserve"> </w:t>
      </w:r>
      <w:r>
        <w:rPr>
          <w:spacing w:val="9"/>
          <w:w w:val="105"/>
        </w:rPr>
        <w:t>Tempat</w:t>
      </w:r>
      <w:r>
        <w:rPr>
          <w:spacing w:val="40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Rp.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0,00</w:t>
      </w:r>
      <w:r>
        <w:rPr>
          <w:spacing w:val="26"/>
          <w:w w:val="105"/>
        </w:rPr>
        <w:t xml:space="preserve"> </w:t>
      </w:r>
      <w:r>
        <w:rPr>
          <w:w w:val="105"/>
        </w:rPr>
        <w:t>(</w:t>
      </w:r>
      <w:r>
        <w:rPr>
          <w:spacing w:val="12"/>
          <w:w w:val="105"/>
        </w:rPr>
        <w:t xml:space="preserve"> </w:t>
      </w:r>
      <w:r>
        <w:rPr>
          <w:w w:val="105"/>
        </w:rPr>
        <w:t>)</w:t>
      </w:r>
    </w:p>
    <w:p>
      <w:pPr>
        <w:pStyle w:val="6"/>
        <w:tabs>
          <w:tab w:val="left" w:pos="2865"/>
        </w:tabs>
        <w:spacing w:before="0" w:line="157" w:lineRule="exact"/>
      </w:pPr>
      <w:r>
        <w:rPr>
          <w:w w:val="105"/>
        </w:rPr>
        <w:t xml:space="preserve">Biaya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Telepon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11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Rp.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0,00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r>
        <w:rPr>
          <w:spacing w:val="15"/>
          <w:w w:val="105"/>
        </w:rPr>
        <w:t xml:space="preserve"> </w:t>
      </w:r>
      <w:r>
        <w:rPr>
          <w:w w:val="105"/>
        </w:rPr>
        <w:t>)</w:t>
      </w:r>
    </w:p>
    <w:p>
      <w:pPr>
        <w:pStyle w:val="6"/>
        <w:tabs>
          <w:tab w:val="left" w:pos="2865"/>
        </w:tabs>
        <w:spacing w:before="109"/>
      </w:pPr>
      <w:r>
        <w:rPr>
          <w:w w:val="105"/>
        </w:rPr>
        <w:t>Biaya</w:t>
      </w:r>
      <w:r>
        <w:rPr>
          <w:spacing w:val="36"/>
          <w:w w:val="105"/>
        </w:rPr>
        <w:t xml:space="preserve"> </w:t>
      </w:r>
      <w:r>
        <w:rPr>
          <w:w w:val="105"/>
        </w:rPr>
        <w:t>HP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Rp.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250.000,00</w:t>
      </w:r>
      <w:r>
        <w:rPr>
          <w:spacing w:val="38"/>
          <w:w w:val="105"/>
        </w:rPr>
        <w:t xml:space="preserve"> </w:t>
      </w:r>
      <w:r>
        <w:rPr>
          <w:w w:val="105"/>
        </w:rPr>
        <w:t>(</w:t>
      </w:r>
      <w:r>
        <w:rPr>
          <w:spacing w:val="38"/>
          <w:w w:val="105"/>
        </w:rPr>
        <w:t xml:space="preserve"> </w:t>
      </w:r>
      <w:r>
        <w:rPr>
          <w:w w:val="105"/>
        </w:rPr>
        <w:t>Dua</w:t>
      </w:r>
      <w:r>
        <w:rPr>
          <w:spacing w:val="38"/>
          <w:w w:val="105"/>
        </w:rPr>
        <w:t xml:space="preserve"> </w:t>
      </w:r>
      <w:r>
        <w:rPr>
          <w:w w:val="105"/>
        </w:rPr>
        <w:t>Ratus</w:t>
      </w:r>
      <w:r>
        <w:rPr>
          <w:spacing w:val="38"/>
          <w:w w:val="105"/>
        </w:rPr>
        <w:t xml:space="preserve"> </w:t>
      </w:r>
      <w:r>
        <w:rPr>
          <w:w w:val="105"/>
        </w:rPr>
        <w:t>Lima</w:t>
      </w:r>
      <w:r>
        <w:rPr>
          <w:spacing w:val="38"/>
          <w:w w:val="105"/>
        </w:rPr>
        <w:t xml:space="preserve"> </w:t>
      </w:r>
      <w:r>
        <w:rPr>
          <w:w w:val="105"/>
        </w:rPr>
        <w:t>Puluh</w:t>
      </w:r>
      <w:r>
        <w:rPr>
          <w:spacing w:val="38"/>
          <w:w w:val="105"/>
        </w:rPr>
        <w:t xml:space="preserve"> </w:t>
      </w:r>
      <w:r>
        <w:rPr>
          <w:w w:val="105"/>
        </w:rPr>
        <w:t>Ribu</w:t>
      </w:r>
      <w:r>
        <w:rPr>
          <w:spacing w:val="23"/>
          <w:w w:val="105"/>
        </w:rPr>
        <w:t xml:space="preserve"> </w:t>
      </w:r>
      <w:r>
        <w:rPr>
          <w:w w:val="105"/>
        </w:rPr>
        <w:t>)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>Biaya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Operasional</w:t>
      </w:r>
      <w:r>
        <w:rPr>
          <w:spacing w:val="10"/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t>Rp.</w:t>
      </w:r>
      <w:r>
        <w:rPr>
          <w:spacing w:val="46"/>
        </w:rPr>
        <w:t xml:space="preserve"> </w:t>
      </w:r>
      <w:r>
        <w:rPr>
          <w:spacing w:val="10"/>
        </w:rPr>
        <w:t>5.000.000,00</w:t>
      </w:r>
      <w:r>
        <w:rPr>
          <w:spacing w:val="45"/>
        </w:rPr>
        <w:t xml:space="preserve"> </w:t>
      </w:r>
      <w:r>
        <w:t>(</w:t>
      </w:r>
      <w:r>
        <w:rPr>
          <w:spacing w:val="45"/>
        </w:rPr>
        <w:t xml:space="preserve"> </w:t>
      </w:r>
      <w:r>
        <w:t>Lima</w:t>
      </w:r>
      <w:r>
        <w:rPr>
          <w:spacing w:val="45"/>
        </w:rPr>
        <w:t xml:space="preserve"> </w:t>
      </w:r>
      <w:r>
        <w:t>Juta</w:t>
      </w:r>
      <w:r>
        <w:rPr>
          <w:spacing w:val="30"/>
        </w:rPr>
        <w:t xml:space="preserve"> </w:t>
      </w:r>
      <w:r>
        <w:t>)</w:t>
      </w:r>
    </w:p>
    <w:p>
      <w:pPr>
        <w:tabs>
          <w:tab w:val="left" w:pos="2865"/>
        </w:tabs>
        <w:spacing w:before="110"/>
        <w:ind w:left="148" w:right="0" w:firstLine="0"/>
        <w:jc w:val="left"/>
        <w:rPr>
          <w:sz w:val="13"/>
        </w:rPr>
      </w:pPr>
      <w:r>
        <w:rPr>
          <w:b/>
          <w:w w:val="105"/>
          <w:sz w:val="13"/>
        </w:rPr>
        <w:t xml:space="preserve">Total 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Biaya 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>Usaha</w:t>
      </w:r>
      <w:r>
        <w:rPr>
          <w:b/>
          <w:w w:val="105"/>
          <w:sz w:val="13"/>
        </w:rPr>
        <w:tab/>
      </w:r>
      <w:r>
        <w:rPr>
          <w:sz w:val="13"/>
        </w:rPr>
        <w:t>:</w:t>
      </w:r>
      <w:r>
        <w:rPr>
          <w:spacing w:val="10"/>
          <w:sz w:val="13"/>
        </w:rPr>
        <w:t xml:space="preserve"> </w:t>
      </w:r>
      <w:r>
        <w:rPr>
          <w:sz w:val="13"/>
        </w:rPr>
        <w:t>Rp.</w:t>
      </w:r>
      <w:r>
        <w:rPr>
          <w:spacing w:val="55"/>
          <w:sz w:val="13"/>
        </w:rPr>
        <w:t xml:space="preserve"> </w:t>
      </w:r>
      <w:r>
        <w:rPr>
          <w:spacing w:val="10"/>
          <w:sz w:val="13"/>
        </w:rPr>
        <w:t>11.750.000,00</w:t>
      </w:r>
      <w:r>
        <w:rPr>
          <w:spacing w:val="55"/>
          <w:sz w:val="13"/>
        </w:rPr>
        <w:t xml:space="preserve"> </w:t>
      </w:r>
      <w:r>
        <w:rPr>
          <w:sz w:val="13"/>
        </w:rPr>
        <w:t>(</w:t>
      </w:r>
      <w:r>
        <w:rPr>
          <w:spacing w:val="54"/>
          <w:sz w:val="13"/>
        </w:rPr>
        <w:t xml:space="preserve"> </w:t>
      </w:r>
      <w:r>
        <w:rPr>
          <w:spacing w:val="9"/>
          <w:sz w:val="13"/>
        </w:rPr>
        <w:t>Sebelas</w:t>
      </w:r>
      <w:r>
        <w:rPr>
          <w:spacing w:val="55"/>
          <w:sz w:val="13"/>
        </w:rPr>
        <w:t xml:space="preserve"> </w:t>
      </w:r>
      <w:r>
        <w:rPr>
          <w:sz w:val="13"/>
        </w:rPr>
        <w:t>Juta</w:t>
      </w:r>
      <w:r>
        <w:rPr>
          <w:spacing w:val="55"/>
          <w:sz w:val="13"/>
        </w:rPr>
        <w:t xml:space="preserve"> </w:t>
      </w:r>
      <w:r>
        <w:rPr>
          <w:sz w:val="13"/>
        </w:rPr>
        <w:t>Tujuh</w:t>
      </w:r>
      <w:r>
        <w:rPr>
          <w:spacing w:val="54"/>
          <w:sz w:val="13"/>
        </w:rPr>
        <w:t xml:space="preserve"> </w:t>
      </w:r>
      <w:r>
        <w:rPr>
          <w:sz w:val="13"/>
        </w:rPr>
        <w:t>Ratus</w:t>
      </w:r>
      <w:r>
        <w:rPr>
          <w:spacing w:val="55"/>
          <w:sz w:val="13"/>
        </w:rPr>
        <w:t xml:space="preserve"> </w:t>
      </w:r>
      <w:r>
        <w:rPr>
          <w:sz w:val="13"/>
        </w:rPr>
        <w:t>Lima</w:t>
      </w:r>
      <w:r>
        <w:rPr>
          <w:spacing w:val="55"/>
          <w:sz w:val="13"/>
        </w:rPr>
        <w:t xml:space="preserve"> </w:t>
      </w:r>
      <w:r>
        <w:rPr>
          <w:sz w:val="13"/>
        </w:rPr>
        <w:t>Puluh</w:t>
      </w:r>
      <w:r>
        <w:rPr>
          <w:spacing w:val="54"/>
          <w:sz w:val="13"/>
        </w:rPr>
        <w:t xml:space="preserve"> </w:t>
      </w:r>
      <w:r>
        <w:rPr>
          <w:sz w:val="13"/>
        </w:rPr>
        <w:t>Ribu</w:t>
      </w:r>
      <w:r>
        <w:rPr>
          <w:spacing w:val="38"/>
          <w:sz w:val="13"/>
        </w:rPr>
        <w:t xml:space="preserve"> </w:t>
      </w:r>
      <w:r>
        <w:rPr>
          <w:sz w:val="13"/>
        </w:rPr>
        <w:t>)</w:t>
      </w:r>
    </w:p>
    <w:p>
      <w:pPr>
        <w:pStyle w:val="2"/>
        <w:spacing w:before="110"/>
        <w:ind w:left="2947" w:right="0"/>
        <w:jc w:val="both"/>
      </w:pPr>
      <w:r>
        <w:rPr>
          <w:w w:val="105"/>
        </w:rPr>
        <w:t xml:space="preserve">Biaya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Rumah </w:t>
      </w:r>
      <w:r>
        <w:rPr>
          <w:spacing w:val="12"/>
          <w:w w:val="105"/>
        </w:rPr>
        <w:t xml:space="preserve"> </w:t>
      </w:r>
      <w:r>
        <w:rPr>
          <w:w w:val="105"/>
        </w:rPr>
        <w:t>Tangga</w:t>
      </w:r>
    </w:p>
    <w:p>
      <w:pPr>
        <w:pStyle w:val="6"/>
        <w:tabs>
          <w:tab w:val="left" w:pos="2865"/>
        </w:tabs>
        <w:spacing w:before="109" w:line="408" w:lineRule="auto"/>
        <w:ind w:right="5980"/>
        <w:jc w:val="both"/>
      </w:pPr>
      <w:r>
        <w:rPr>
          <w:spacing w:val="10"/>
          <w:w w:val="105"/>
        </w:rPr>
        <w:t>Berdasarkan</w:t>
      </w:r>
      <w:r>
        <w:rPr>
          <w:spacing w:val="9"/>
          <w:w w:val="105"/>
        </w:rPr>
        <w:t xml:space="preserve"> Wawancara</w:t>
      </w:r>
      <w:r>
        <w:rPr>
          <w:spacing w:val="9"/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Rp.</w:t>
      </w:r>
      <w:r>
        <w:rPr>
          <w:spacing w:val="10"/>
        </w:rPr>
        <w:t xml:space="preserve"> 2.500.000,00</w:t>
      </w:r>
      <w:r>
        <w:rPr>
          <w:spacing w:val="-39"/>
        </w:rPr>
        <w:t xml:space="preserve"> </w:t>
      </w:r>
      <w:r>
        <w:rPr>
          <w:spacing w:val="10"/>
          <w:w w:val="105"/>
        </w:rPr>
        <w:t>Berdasarkan</w:t>
      </w:r>
      <w:r>
        <w:rPr>
          <w:spacing w:val="25"/>
          <w:w w:val="105"/>
        </w:rPr>
        <w:t xml:space="preserve"> </w:t>
      </w:r>
      <w:r>
        <w:rPr>
          <w:w w:val="105"/>
        </w:rPr>
        <w:t>Hasil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Verifikasi</w:t>
      </w:r>
      <w:r>
        <w:rPr>
          <w:spacing w:val="9"/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Rp.</w:t>
      </w:r>
      <w:r>
        <w:rPr>
          <w:spacing w:val="9"/>
        </w:rPr>
        <w:t xml:space="preserve"> </w:t>
      </w:r>
      <w:r>
        <w:rPr>
          <w:spacing w:val="10"/>
        </w:rPr>
        <w:t>3.500.000,00</w:t>
      </w:r>
      <w:r>
        <w:rPr>
          <w:spacing w:val="-39"/>
        </w:rPr>
        <w:t xml:space="preserve"> </w:t>
      </w:r>
      <w:r>
        <w:rPr>
          <w:w w:val="105"/>
        </w:rPr>
        <w:t>10%</w:t>
      </w:r>
      <w:r>
        <w:rPr>
          <w:spacing w:val="32"/>
          <w:w w:val="105"/>
        </w:rPr>
        <w:t xml:space="preserve"> </w:t>
      </w:r>
      <w:r>
        <w:rPr>
          <w:w w:val="105"/>
        </w:rPr>
        <w:t>dari</w:t>
      </w:r>
      <w:r>
        <w:rPr>
          <w:spacing w:val="32"/>
          <w:w w:val="105"/>
        </w:rPr>
        <w:t xml:space="preserve"> </w:t>
      </w:r>
      <w:r>
        <w:rPr>
          <w:w w:val="105"/>
        </w:rPr>
        <w:t>Keuntungan</w:t>
      </w:r>
      <w:r>
        <w:rPr>
          <w:spacing w:val="32"/>
          <w:w w:val="105"/>
        </w:rPr>
        <w:t xml:space="preserve"> </w:t>
      </w:r>
      <w:r>
        <w:rPr>
          <w:w w:val="105"/>
        </w:rPr>
        <w:t>Usaha</w:t>
      </w:r>
      <w:r>
        <w:rPr>
          <w:spacing w:val="32"/>
          <w:w w:val="105"/>
        </w:rPr>
        <w:t xml:space="preserve"> </w:t>
      </w:r>
      <w:r>
        <w:rPr>
          <w:w w:val="105"/>
        </w:rPr>
        <w:t>Bersih</w:t>
      </w:r>
      <w:r>
        <w:rPr>
          <w:spacing w:val="4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Rp.</w:t>
      </w:r>
      <w:r>
        <w:rPr>
          <w:spacing w:val="36"/>
          <w:w w:val="105"/>
        </w:rPr>
        <w:t xml:space="preserve"> </w:t>
      </w:r>
      <w:r>
        <w:rPr>
          <w:w w:val="105"/>
        </w:rPr>
        <w:t>0,00</w:t>
      </w:r>
      <w:r>
        <w:rPr>
          <w:spacing w:val="-29"/>
        </w:rPr>
        <w:t xml:space="preserve"> </w:t>
      </w:r>
    </w:p>
    <w:p>
      <w:pPr>
        <w:pStyle w:val="3"/>
        <w:spacing w:before="131"/>
        <w:ind w:left="149"/>
      </w:pPr>
      <w:r>
        <w:t>I</w:t>
      </w:r>
      <w:r>
        <w:rPr>
          <w:spacing w:val="3"/>
        </w:rPr>
        <w:t xml:space="preserve"> </w:t>
      </w:r>
      <w:r>
        <w:t>nformasi</w:t>
      </w:r>
      <w:r>
        <w:rPr>
          <w:spacing w:val="71"/>
        </w:rPr>
        <w:t xml:space="preserve"> </w:t>
      </w:r>
      <w:r>
        <w:rPr>
          <w:spacing w:val="9"/>
        </w:rPr>
        <w:t xml:space="preserve">Komponen </w:t>
      </w:r>
      <w:r>
        <w:rPr>
          <w:spacing w:val="26"/>
        </w:rPr>
        <w:t xml:space="preserve"> </w:t>
      </w:r>
      <w:r>
        <w:t>Modal</w:t>
      </w:r>
      <w:r>
        <w:rPr>
          <w:spacing w:val="70"/>
        </w:rPr>
        <w:t xml:space="preserve"> </w:t>
      </w:r>
      <w:r>
        <w:t>Kerja</w:t>
      </w:r>
    </w:p>
    <w:p>
      <w:pPr>
        <w:pStyle w:val="6"/>
        <w:spacing w:before="3"/>
        <w:ind w:left="0"/>
        <w:rPr>
          <w:rFonts w:ascii="Arial"/>
          <w:b/>
          <w:i/>
          <w:sz w:val="19"/>
        </w:rPr>
      </w:pPr>
    </w:p>
    <w:p>
      <w:pPr>
        <w:pStyle w:val="6"/>
        <w:tabs>
          <w:tab w:val="left" w:pos="2865"/>
        </w:tabs>
        <w:spacing w:before="0"/>
      </w:pPr>
      <w:r>
        <w:rPr>
          <w:spacing w:val="9"/>
          <w:w w:val="105"/>
        </w:rPr>
        <w:t>Jumlah</w:t>
      </w:r>
      <w:r>
        <w:rPr>
          <w:spacing w:val="14"/>
          <w:w w:val="105"/>
        </w:rPr>
        <w:t xml:space="preserve"> </w:t>
      </w:r>
      <w:r>
        <w:rPr>
          <w:spacing w:val="9"/>
          <w:w w:val="105"/>
        </w:rPr>
        <w:t>Persediaan</w:t>
      </w:r>
      <w:r>
        <w:rPr>
          <w:spacing w:val="9"/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Rp.</w:t>
      </w:r>
      <w:r>
        <w:rPr>
          <w:spacing w:val="54"/>
        </w:rPr>
        <w:t xml:space="preserve"> </w:t>
      </w:r>
      <w:r>
        <w:rPr>
          <w:spacing w:val="10"/>
        </w:rPr>
        <w:t>319.765.000,00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Jumlah </w:t>
      </w:r>
      <w:r>
        <w:rPr>
          <w:spacing w:val="16"/>
          <w:w w:val="105"/>
        </w:rPr>
        <w:t xml:space="preserve"> </w:t>
      </w:r>
      <w:r>
        <w:rPr>
          <w:w w:val="105"/>
        </w:rPr>
        <w:t>Piutang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Rp.</w:t>
      </w:r>
      <w:r>
        <w:rPr>
          <w:spacing w:val="54"/>
        </w:rPr>
        <w:t xml:space="preserve"> </w:t>
      </w:r>
      <w:r>
        <w:rPr>
          <w:spacing w:val="10"/>
        </w:rPr>
        <w:t>275.660.000,00</w:t>
      </w:r>
    </w:p>
    <w:p>
      <w:pPr>
        <w:pStyle w:val="6"/>
        <w:tabs>
          <w:tab w:val="left" w:pos="2865"/>
        </w:tabs>
        <w:spacing w:before="110"/>
      </w:pPr>
      <w:r>
        <w:rPr>
          <w:w w:val="105"/>
        </w:rPr>
        <w:t xml:space="preserve">Jumlah </w:t>
      </w:r>
      <w:r>
        <w:rPr>
          <w:spacing w:val="8"/>
          <w:w w:val="105"/>
        </w:rPr>
        <w:t xml:space="preserve"> </w:t>
      </w:r>
      <w:r>
        <w:rPr>
          <w:w w:val="105"/>
        </w:rPr>
        <w:t>Hutang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Rp.</w:t>
      </w:r>
      <w:r>
        <w:rPr>
          <w:spacing w:val="58"/>
        </w:rPr>
        <w:t xml:space="preserve"> </w:t>
      </w:r>
      <w:r>
        <w:t>0,00</w:t>
      </w:r>
      <w:r>
        <w:rPr>
          <w:spacing w:val="-29"/>
        </w:rPr>
        <w:t xml:space="preserve"> </w:t>
      </w:r>
    </w:p>
    <w:p>
      <w:pPr>
        <w:pStyle w:val="6"/>
        <w:spacing w:before="11"/>
        <w:ind w:left="0"/>
        <w:rPr>
          <w:sz w:val="19"/>
        </w:rPr>
      </w:pPr>
    </w:p>
    <w:p>
      <w:pPr>
        <w:pStyle w:val="3"/>
      </w:pPr>
      <w:r>
        <w:rPr>
          <w:spacing w:val="9"/>
        </w:rPr>
        <w:t>Analisa</w:t>
      </w:r>
      <w:r>
        <w:rPr>
          <w:spacing w:val="36"/>
        </w:rPr>
        <w:t xml:space="preserve"> </w:t>
      </w:r>
      <w:r>
        <w:rPr>
          <w:spacing w:val="9"/>
        </w:rPr>
        <w:t>Usaha</w:t>
      </w:r>
      <w:r>
        <w:rPr>
          <w:spacing w:val="-23"/>
        </w:rPr>
        <w:t xml:space="preserve"> </w:t>
      </w:r>
    </w:p>
    <w:p>
      <w:pPr>
        <w:pStyle w:val="6"/>
        <w:spacing w:before="3"/>
        <w:ind w:left="0"/>
        <w:rPr>
          <w:rFonts w:ascii="Arial"/>
          <w:b/>
          <w:i/>
          <w:sz w:val="10"/>
        </w:rPr>
      </w:pPr>
    </w:p>
    <w:p>
      <w:pPr>
        <w:spacing w:after="0"/>
        <w:rPr>
          <w:rFonts w:ascii="Arial"/>
          <w:sz w:val="10"/>
        </w:rPr>
        <w:sectPr>
          <w:pgSz w:w="11900" w:h="16840"/>
          <w:pgMar w:top="780" w:right="760" w:bottom="280" w:left="1020" w:header="720" w:footer="720" w:gutter="0"/>
          <w:cols w:space="720" w:num="1"/>
        </w:sectPr>
      </w:pPr>
    </w:p>
    <w:p>
      <w:pPr>
        <w:pStyle w:val="6"/>
        <w:spacing w:before="104" w:line="252" w:lineRule="auto"/>
        <w:ind w:right="97"/>
      </w:pPr>
      <w:r>
        <w:rPr>
          <w:w w:val="105"/>
        </w:rPr>
        <w:t>Usaha</w:t>
      </w:r>
      <w:r>
        <w:rPr>
          <w:spacing w:val="30"/>
          <w:w w:val="105"/>
        </w:rPr>
        <w:t xml:space="preserve"> </w:t>
      </w:r>
      <w:r>
        <w:rPr>
          <w:w w:val="105"/>
        </w:rPr>
        <w:t>yang</w:t>
      </w:r>
      <w:r>
        <w:rPr>
          <w:spacing w:val="31"/>
          <w:w w:val="105"/>
        </w:rPr>
        <w:t xml:space="preserve"> </w:t>
      </w:r>
      <w:r>
        <w:rPr>
          <w:spacing w:val="9"/>
          <w:w w:val="105"/>
        </w:rPr>
        <w:t>dibiayai</w:t>
      </w:r>
      <w:r>
        <w:rPr>
          <w:spacing w:val="31"/>
          <w:w w:val="105"/>
        </w:rPr>
        <w:t xml:space="preserve"> </w:t>
      </w:r>
      <w:r>
        <w:rPr>
          <w:spacing w:val="9"/>
          <w:w w:val="105"/>
        </w:rPr>
        <w:t>sesuai</w:t>
      </w:r>
      <w:r>
        <w:rPr>
          <w:spacing w:val="31"/>
          <w:w w:val="105"/>
        </w:rPr>
        <w:t xml:space="preserve"> </w:t>
      </w:r>
      <w:r>
        <w:rPr>
          <w:spacing w:val="11"/>
          <w:w w:val="105"/>
        </w:rPr>
        <w:t>target</w:t>
      </w:r>
      <w:r>
        <w:rPr>
          <w:spacing w:val="-40"/>
          <w:w w:val="105"/>
        </w:rPr>
        <w:t xml:space="preserve"> </w:t>
      </w:r>
      <w:r>
        <w:rPr>
          <w:w w:val="105"/>
        </w:rPr>
        <w:t>market</w:t>
      </w:r>
      <w:r>
        <w:rPr>
          <w:spacing w:val="21"/>
          <w:w w:val="105"/>
        </w:rPr>
        <w:t xml:space="preserve"> </w:t>
      </w:r>
      <w:r>
        <w:rPr>
          <w:spacing w:val="10"/>
          <w:w w:val="105"/>
        </w:rPr>
        <w:t>UMKM</w:t>
      </w:r>
    </w:p>
    <w:p>
      <w:pPr>
        <w:pStyle w:val="6"/>
        <w:spacing w:before="101" w:line="252" w:lineRule="auto"/>
        <w:ind w:right="97"/>
      </w:pPr>
      <w:r>
        <w:rPr>
          <w:spacing w:val="9"/>
          <w:w w:val="105"/>
        </w:rPr>
        <w:t>Lokasi</w:t>
      </w:r>
      <w:r>
        <w:rPr>
          <w:spacing w:val="10"/>
          <w:w w:val="105"/>
        </w:rPr>
        <w:t xml:space="preserve"> </w:t>
      </w:r>
      <w:r>
        <w:rPr>
          <w:w w:val="105"/>
        </w:rPr>
        <w:t>Usaha</w:t>
      </w:r>
      <w:r>
        <w:rPr>
          <w:spacing w:val="1"/>
          <w:w w:val="105"/>
        </w:rPr>
        <w:t xml:space="preserve"> </w:t>
      </w:r>
      <w:r>
        <w:rPr>
          <w:w w:val="105"/>
        </w:rPr>
        <w:t>masuk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spacing w:val="9"/>
          <w:w w:val="105"/>
        </w:rPr>
        <w:t>radius/</w:t>
      </w:r>
      <w:r>
        <w:rPr>
          <w:spacing w:val="-40"/>
          <w:w w:val="105"/>
        </w:rPr>
        <w:t xml:space="preserve"> </w:t>
      </w:r>
      <w:r>
        <w:rPr>
          <w:spacing w:val="9"/>
          <w:w w:val="105"/>
        </w:rPr>
        <w:t>zoning</w:t>
      </w:r>
      <w:r>
        <w:rPr>
          <w:spacing w:val="19"/>
          <w:w w:val="105"/>
        </w:rPr>
        <w:t xml:space="preserve"> </w:t>
      </w:r>
      <w:r>
        <w:rPr>
          <w:spacing w:val="11"/>
          <w:w w:val="105"/>
        </w:rPr>
        <w:t>cabang</w:t>
      </w:r>
    </w:p>
    <w:p>
      <w:pPr>
        <w:pStyle w:val="6"/>
        <w:spacing w:before="101" w:line="252" w:lineRule="auto"/>
        <w:ind w:right="97"/>
      </w:pPr>
      <w:r>
        <w:rPr>
          <w:w w:val="105"/>
        </w:rPr>
        <w:t>Usaha</w:t>
      </w:r>
      <w:r>
        <w:rPr>
          <w:spacing w:val="11"/>
          <w:w w:val="105"/>
        </w:rPr>
        <w:t xml:space="preserve"> </w:t>
      </w:r>
      <w:r>
        <w:rPr>
          <w:w w:val="105"/>
        </w:rPr>
        <w:t>milik</w:t>
      </w:r>
      <w:r>
        <w:rPr>
          <w:spacing w:val="11"/>
          <w:w w:val="105"/>
        </w:rPr>
        <w:t xml:space="preserve"> </w:t>
      </w:r>
      <w:r>
        <w:rPr>
          <w:w w:val="105"/>
        </w:rPr>
        <w:t>Calon</w:t>
      </w:r>
      <w:r>
        <w:rPr>
          <w:spacing w:val="11"/>
          <w:w w:val="105"/>
        </w:rPr>
        <w:t xml:space="preserve"> </w:t>
      </w:r>
      <w:r>
        <w:rPr>
          <w:w w:val="105"/>
        </w:rPr>
        <w:t>Debitur/</w:t>
      </w:r>
      <w:r>
        <w:rPr>
          <w:spacing w:val="11"/>
          <w:w w:val="105"/>
        </w:rPr>
        <w:t xml:space="preserve"> </w:t>
      </w:r>
      <w:r>
        <w:rPr>
          <w:spacing w:val="10"/>
          <w:w w:val="105"/>
        </w:rPr>
        <w:t>Debitur</w:t>
      </w:r>
      <w:r>
        <w:rPr>
          <w:spacing w:val="-40"/>
          <w:w w:val="105"/>
        </w:rPr>
        <w:t xml:space="preserve"> </w:t>
      </w:r>
      <w:r>
        <w:rPr>
          <w:spacing w:val="11"/>
          <w:w w:val="105"/>
        </w:rPr>
        <w:t>Sendiri</w:t>
      </w:r>
      <w:r>
        <w:rPr>
          <w:spacing w:val="-28"/>
        </w:rPr>
        <w:t xml:space="preserve"> </w:t>
      </w:r>
    </w:p>
    <w:p>
      <w:pPr>
        <w:pStyle w:val="6"/>
        <w:spacing w:before="104"/>
      </w:pPr>
      <w:r>
        <w:br w:type="column"/>
      </w:r>
      <w:r>
        <w:t>:</w:t>
      </w:r>
      <w:r>
        <w:rPr>
          <w:spacing w:val="12"/>
        </w:rPr>
        <w:t xml:space="preserve"> </w:t>
      </w:r>
      <w:r>
        <w:t>YA</w:t>
      </w:r>
    </w:p>
    <w:p>
      <w:pPr>
        <w:pStyle w:val="6"/>
        <w:spacing w:before="8"/>
        <w:ind w:left="0"/>
        <w:rPr>
          <w:sz w:val="22"/>
        </w:rPr>
      </w:pPr>
    </w:p>
    <w:p>
      <w:pPr>
        <w:pStyle w:val="6"/>
        <w:spacing w:before="0"/>
      </w:pPr>
      <w:r>
        <w:t>:</w:t>
      </w:r>
      <w:r>
        <w:rPr>
          <w:spacing w:val="12"/>
        </w:rPr>
        <w:t xml:space="preserve"> </w:t>
      </w:r>
      <w:r>
        <w:t>YA</w:t>
      </w:r>
    </w:p>
    <w:p>
      <w:pPr>
        <w:pStyle w:val="6"/>
        <w:spacing w:before="8"/>
        <w:ind w:left="0"/>
        <w:rPr>
          <w:sz w:val="22"/>
        </w:rPr>
      </w:pPr>
    </w:p>
    <w:p>
      <w:pPr>
        <w:pStyle w:val="6"/>
        <w:spacing w:before="0"/>
      </w:pPr>
      <w:r>
        <w:t>:</w:t>
      </w:r>
      <w:r>
        <w:rPr>
          <w:spacing w:val="12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equalWidth="0" w:num="2">
            <w:col w:w="2600" w:space="117"/>
            <w:col w:w="7403"/>
          </w:cols>
        </w:sectPr>
      </w:pPr>
    </w:p>
    <w:p>
      <w:pPr>
        <w:pStyle w:val="6"/>
        <w:tabs>
          <w:tab w:val="left" w:pos="2865"/>
        </w:tabs>
        <w:spacing w:before="101" w:line="408" w:lineRule="auto"/>
        <w:ind w:right="6471"/>
      </w:pPr>
      <w:r>
        <w:rPr>
          <w:spacing w:val="9"/>
          <w:w w:val="105"/>
        </w:rPr>
        <w:t>Kepemilikan</w:t>
      </w:r>
      <w:r>
        <w:rPr>
          <w:spacing w:val="37"/>
          <w:w w:val="105"/>
        </w:rPr>
        <w:t xml:space="preserve"> </w:t>
      </w:r>
      <w:r>
        <w:rPr>
          <w:w w:val="105"/>
        </w:rPr>
        <w:t>tempat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 xml:space="preserve">: </w:t>
      </w:r>
      <w:r>
        <w:rPr>
          <w:spacing w:val="10"/>
          <w:w w:val="105"/>
        </w:rPr>
        <w:t>Lainnya</w:t>
      </w:r>
      <w:r>
        <w:rPr>
          <w:spacing w:val="11"/>
          <w:w w:val="105"/>
        </w:rPr>
        <w:t xml:space="preserve"> </w:t>
      </w:r>
      <w:r>
        <w:rPr>
          <w:w w:val="105"/>
        </w:rPr>
        <w:t>Lama</w:t>
      </w:r>
      <w:r>
        <w:rPr>
          <w:spacing w:val="31"/>
          <w:w w:val="105"/>
        </w:rPr>
        <w:t xml:space="preserve"> </w:t>
      </w:r>
      <w:r>
        <w:rPr>
          <w:spacing w:val="9"/>
          <w:w w:val="105"/>
        </w:rPr>
        <w:t>Menempati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lokasi</w:t>
      </w:r>
      <w:r>
        <w:rPr>
          <w:spacing w:val="31"/>
          <w:w w:val="105"/>
        </w:rPr>
        <w:t xml:space="preserve"> </w:t>
      </w:r>
      <w:r>
        <w:rPr>
          <w:w w:val="105"/>
        </w:rPr>
        <w:t>Usaha</w:t>
      </w:r>
      <w:r>
        <w:rPr>
          <w:spacing w:val="30"/>
          <w:w w:val="105"/>
        </w:rPr>
        <w:t xml:space="preserve"> </w:t>
      </w:r>
      <w:r>
        <w:rPr>
          <w:w w:val="105"/>
        </w:rPr>
        <w:t>saat</w:t>
      </w:r>
      <w:r>
        <w:rPr>
          <w:spacing w:val="31"/>
          <w:w w:val="105"/>
        </w:rPr>
        <w:t xml:space="preserve"> </w:t>
      </w:r>
      <w:r>
        <w:rPr>
          <w:w w:val="105"/>
        </w:rPr>
        <w:t>ini</w:t>
      </w:r>
      <w:r>
        <w:rPr>
          <w:spacing w:val="26"/>
          <w:w w:val="105"/>
        </w:rPr>
        <w:t xml:space="preserve"> 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&gt;</w:t>
      </w:r>
      <w:r>
        <w:rPr>
          <w:spacing w:val="31"/>
          <w:w w:val="105"/>
        </w:rPr>
        <w:t xml:space="preserve"> </w:t>
      </w:r>
      <w:r>
        <w:rPr>
          <w:w w:val="105"/>
        </w:rPr>
        <w:t>5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tahun</w:t>
      </w:r>
      <w:r>
        <w:rPr>
          <w:spacing w:val="-29"/>
        </w:rPr>
        <w:t xml:space="preserve"> </w:t>
      </w:r>
    </w:p>
    <w:p>
      <w:pPr>
        <w:pStyle w:val="6"/>
        <w:spacing w:before="8"/>
        <w:ind w:left="0"/>
        <w:rPr>
          <w:sz w:val="17"/>
        </w:rPr>
      </w:pPr>
      <w:r>
        <w:pict>
          <v:shape id="_x0000_s1032" o:spid="_x0000_s1032" o:spt="202" type="#_x0000_t202" style="position:absolute;left:0pt;margin-left:58.65pt;margin-top:12.9pt;height:20.55pt;width:491.7pt;mso-position-horizontal-relative:page;mso-wrap-distance-bottom:0pt;mso-wrap-distance-top:0pt;z-index:-251654144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95" w:right="3634"/>
                    <w:jc w:val="center"/>
                  </w:pPr>
                  <w:r>
                    <w:rPr>
                      <w:w w:val="105"/>
                    </w:rPr>
                    <w:t xml:space="preserve">Hubungan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dengan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Bank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/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Hasil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SLIK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ind w:left="0"/>
        <w:rPr>
          <w:sz w:val="12"/>
        </w:rPr>
      </w:pPr>
    </w:p>
    <w:p>
      <w:pPr>
        <w:pStyle w:val="2"/>
        <w:spacing w:before="1" w:after="14"/>
        <w:ind w:left="3604"/>
      </w:pPr>
      <w:r>
        <w:rPr>
          <w:w w:val="105"/>
        </w:rPr>
        <w:t>Bank  BJB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394"/>
        <w:gridCol w:w="1876"/>
        <w:gridCol w:w="666"/>
        <w:gridCol w:w="625"/>
        <w:gridCol w:w="1209"/>
        <w:gridCol w:w="963"/>
        <w:gridCol w:w="20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066" w:type="dxa"/>
            <w:tcBorders>
              <w:bottom w:val="single" w:color="7F7F7F" w:sz="12" w:space="0"/>
            </w:tcBorders>
          </w:tcPr>
          <w:p>
            <w:pPr>
              <w:pStyle w:val="9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2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Bank</w:t>
            </w:r>
          </w:p>
        </w:tc>
        <w:tc>
          <w:tcPr>
            <w:tcW w:w="1394" w:type="dxa"/>
            <w:tcBorders>
              <w:bottom w:val="single" w:color="7F7F7F" w:sz="12" w:space="0"/>
            </w:tcBorders>
          </w:tcPr>
          <w:p>
            <w:pPr>
              <w:pStyle w:val="9"/>
              <w:ind w:left="15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Fasilitas</w:t>
            </w:r>
          </w:p>
        </w:tc>
        <w:tc>
          <w:tcPr>
            <w:tcW w:w="1876" w:type="dxa"/>
            <w:tcBorders>
              <w:bottom w:val="single" w:color="7F7F7F" w:sz="12" w:space="0"/>
            </w:tcBorders>
          </w:tcPr>
          <w:p>
            <w:pPr>
              <w:pStyle w:val="9"/>
              <w:ind w:left="21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Tujuan </w:t>
            </w:r>
            <w:r>
              <w:rPr>
                <w:b/>
                <w:spacing w:val="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Peminjaman</w:t>
            </w:r>
          </w:p>
        </w:tc>
        <w:tc>
          <w:tcPr>
            <w:tcW w:w="666" w:type="dxa"/>
            <w:tcBorders>
              <w:bottom w:val="single" w:color="7F7F7F" w:sz="12" w:space="0"/>
            </w:tcBorders>
          </w:tcPr>
          <w:p>
            <w:pPr>
              <w:pStyle w:val="9"/>
              <w:ind w:left="78"/>
              <w:rPr>
                <w:b/>
                <w:sz w:val="13"/>
              </w:rPr>
            </w:pPr>
            <w:r>
              <w:rPr>
                <w:b/>
                <w:sz w:val="13"/>
              </w:rPr>
              <w:t>Top</w:t>
            </w:r>
            <w:r>
              <w:rPr>
                <w:b/>
                <w:spacing w:val="42"/>
                <w:sz w:val="13"/>
              </w:rPr>
              <w:t xml:space="preserve"> </w:t>
            </w:r>
            <w:r>
              <w:rPr>
                <w:b/>
                <w:sz w:val="13"/>
              </w:rPr>
              <w:t>Up</w:t>
            </w:r>
          </w:p>
        </w:tc>
        <w:tc>
          <w:tcPr>
            <w:tcW w:w="625" w:type="dxa"/>
            <w:tcBorders>
              <w:bottom w:val="single" w:color="7F7F7F" w:sz="12" w:space="0"/>
            </w:tcBorders>
          </w:tcPr>
          <w:p>
            <w:pPr>
              <w:pStyle w:val="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Plafon</w:t>
            </w:r>
          </w:p>
        </w:tc>
        <w:tc>
          <w:tcPr>
            <w:tcW w:w="1209" w:type="dxa"/>
            <w:tcBorders>
              <w:bottom w:val="single" w:color="7F7F7F" w:sz="12" w:space="0"/>
            </w:tcBorders>
          </w:tcPr>
          <w:p>
            <w:pPr>
              <w:pStyle w:val="9"/>
              <w:ind w:left="1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963" w:type="dxa"/>
            <w:tcBorders>
              <w:bottom w:val="single" w:color="7F7F7F" w:sz="12" w:space="0"/>
            </w:tcBorders>
          </w:tcPr>
          <w:p>
            <w:pPr>
              <w:pStyle w:val="9"/>
              <w:ind w:left="111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Angsuran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20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23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Pinjaman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Atas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Nama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spacing w:before="0" w:after="15"/>
        <w:ind w:left="3615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 xml:space="preserve">Bank </w:t>
      </w:r>
      <w:r>
        <w:rPr>
          <w:b/>
          <w:spacing w:val="17"/>
          <w:w w:val="105"/>
          <w:sz w:val="13"/>
        </w:rPr>
        <w:t xml:space="preserve"> </w:t>
      </w:r>
      <w:r>
        <w:rPr>
          <w:b/>
          <w:w w:val="105"/>
          <w:sz w:val="13"/>
        </w:rPr>
        <w:t>Lain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1220"/>
        <w:gridCol w:w="1241"/>
        <w:gridCol w:w="1220"/>
        <w:gridCol w:w="1220"/>
        <w:gridCol w:w="1220"/>
        <w:gridCol w:w="1220"/>
        <w:gridCol w:w="1261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220" w:type="dxa"/>
          </w:tcPr>
          <w:p>
            <w:pPr>
              <w:pStyle w:val="9"/>
              <w:ind w:left="20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2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Bank</w:t>
            </w:r>
          </w:p>
        </w:tc>
        <w:tc>
          <w:tcPr>
            <w:tcW w:w="1220" w:type="dxa"/>
          </w:tcPr>
          <w:p>
            <w:pPr>
              <w:pStyle w:val="9"/>
              <w:ind w:left="6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Fasilitas</w:t>
            </w:r>
          </w:p>
        </w:tc>
        <w:tc>
          <w:tcPr>
            <w:tcW w:w="1241" w:type="dxa"/>
          </w:tcPr>
          <w:p>
            <w:pPr>
              <w:pStyle w:val="9"/>
              <w:spacing w:line="252" w:lineRule="auto"/>
              <w:ind w:left="169" w:right="-15" w:firstLine="19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Tujuan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sz w:val="13"/>
              </w:rPr>
              <w:t>Peminjaman</w:t>
            </w:r>
          </w:p>
        </w:tc>
        <w:tc>
          <w:tcPr>
            <w:tcW w:w="1220" w:type="dxa"/>
          </w:tcPr>
          <w:p>
            <w:pPr>
              <w:pStyle w:val="9"/>
              <w:ind w:left="354"/>
              <w:rPr>
                <w:b/>
                <w:sz w:val="13"/>
              </w:rPr>
            </w:pPr>
            <w:r>
              <w:rPr>
                <w:b/>
                <w:sz w:val="13"/>
              </w:rPr>
              <w:t>Top</w:t>
            </w:r>
            <w:r>
              <w:rPr>
                <w:b/>
                <w:spacing w:val="41"/>
                <w:sz w:val="13"/>
              </w:rPr>
              <w:t xml:space="preserve"> </w:t>
            </w:r>
            <w:r>
              <w:rPr>
                <w:b/>
                <w:sz w:val="13"/>
              </w:rPr>
              <w:t>Up</w:t>
            </w:r>
          </w:p>
        </w:tc>
        <w:tc>
          <w:tcPr>
            <w:tcW w:w="1220" w:type="dxa"/>
          </w:tcPr>
          <w:p>
            <w:pPr>
              <w:pStyle w:val="9"/>
              <w:ind w:left="3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Plafon</w:t>
            </w:r>
          </w:p>
        </w:tc>
        <w:tc>
          <w:tcPr>
            <w:tcW w:w="1220" w:type="dxa"/>
          </w:tcPr>
          <w:p>
            <w:pPr>
              <w:pStyle w:val="9"/>
              <w:ind w:left="1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1220" w:type="dxa"/>
          </w:tcPr>
          <w:p>
            <w:pPr>
              <w:pStyle w:val="9"/>
              <w:ind w:left="242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Angsuran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426" w:hanging="34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Pinjaman</w:t>
            </w:r>
            <w:r>
              <w:rPr>
                <w:b/>
                <w:spacing w:val="20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Atas</w:t>
            </w:r>
            <w:r>
              <w:rPr>
                <w:b/>
                <w:spacing w:val="-3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Nama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22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MEGA</w:t>
            </w:r>
          </w:p>
        </w:tc>
        <w:tc>
          <w:tcPr>
            <w:tcW w:w="1220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10.000.000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19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11.207.184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3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1.100.000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220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DANAMON</w:t>
            </w:r>
          </w:p>
        </w:tc>
        <w:tc>
          <w:tcPr>
            <w:tcW w:w="1220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>
            <w:pPr>
              <w:pStyle w:val="9"/>
              <w:spacing w:line="252" w:lineRule="auto"/>
              <w:ind w:right="18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2.336.056.650</w:t>
            </w:r>
          </w:p>
        </w:tc>
        <w:tc>
          <w:tcPr>
            <w:tcW w:w="1220" w:type="dxa"/>
          </w:tcPr>
          <w:p>
            <w:pPr>
              <w:pStyle w:val="9"/>
              <w:spacing w:line="252" w:lineRule="auto"/>
              <w:ind w:left="6" w:right="18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1.915.200.018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26.229.267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JAGO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3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1.000.000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636.299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175.525</w:t>
            </w:r>
          </w:p>
        </w:tc>
        <w:tc>
          <w:tcPr>
            <w:tcW w:w="1261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</w:tbl>
    <w:p>
      <w:pPr>
        <w:pStyle w:val="6"/>
        <w:spacing w:before="2"/>
        <w:ind w:left="0"/>
        <w:rPr>
          <w:b/>
          <w:sz w:val="22"/>
        </w:rPr>
      </w:pPr>
      <w:r>
        <w:pict>
          <v:shape id="_x0000_s1033" o:spid="_x0000_s1033" o:spt="202" type="#_x0000_t202" style="position:absolute;left:0pt;margin-left:58.65pt;margin-top:15.6pt;height:20.55pt;width:491.7pt;mso-position-horizontal-relative:page;mso-wrap-distance-bottom:0pt;mso-wrap-distance-top:0pt;z-index:-251654144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66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 xml:space="preserve">Analisa Kemampuan </w:t>
                  </w:r>
                  <w:r>
                    <w:rPr>
                      <w:spacing w:val="11"/>
                      <w:w w:val="105"/>
                    </w:rPr>
                    <w:t>Membayar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5"/>
        <w:ind w:left="0"/>
        <w:rPr>
          <w:b/>
          <w:sz w:val="16"/>
        </w:rPr>
      </w:pPr>
    </w:p>
    <w:p>
      <w:pPr>
        <w:pStyle w:val="6"/>
        <w:tabs>
          <w:tab w:val="left" w:pos="3603"/>
        </w:tabs>
        <w:spacing w:before="1"/>
        <w:ind w:left="168"/>
      </w:pPr>
      <w:r>
        <w:rPr>
          <w:spacing w:val="9"/>
          <w:w w:val="105"/>
        </w:rPr>
        <w:t>Pendapatan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Usaha/</w:t>
      </w:r>
      <w:r>
        <w:rPr>
          <w:spacing w:val="29"/>
          <w:w w:val="105"/>
        </w:rPr>
        <w:t xml:space="preserve"> </w:t>
      </w:r>
      <w:r>
        <w:rPr>
          <w:w w:val="105"/>
        </w:rPr>
        <w:t>Sales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Rp.</w:t>
      </w:r>
      <w:r>
        <w:rPr>
          <w:spacing w:val="15"/>
          <w:w w:val="105"/>
        </w:rPr>
        <w:t xml:space="preserve"> </w:t>
      </w:r>
      <w:r>
        <w:rPr>
          <w:spacing w:val="10"/>
          <w:w w:val="105"/>
        </w:rPr>
        <w:t>584.962.767,00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 xml:space="preserve">Harga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Pokok </w:t>
      </w:r>
      <w:r>
        <w:rPr>
          <w:spacing w:val="18"/>
          <w:w w:val="105"/>
        </w:rPr>
        <w:t xml:space="preserve"> </w:t>
      </w:r>
      <w:r>
        <w:rPr>
          <w:w w:val="105"/>
        </w:rPr>
        <w:t>Penjualan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Rp.</w:t>
      </w:r>
      <w:r>
        <w:rPr>
          <w:spacing w:val="15"/>
          <w:w w:val="105"/>
        </w:rPr>
        <w:t xml:space="preserve"> </w:t>
      </w:r>
      <w:r>
        <w:rPr>
          <w:spacing w:val="10"/>
          <w:w w:val="105"/>
        </w:rPr>
        <w:t>467.970.214,00</w:t>
      </w:r>
    </w:p>
    <w:p>
      <w:pPr>
        <w:pStyle w:val="6"/>
        <w:tabs>
          <w:tab w:val="left" w:pos="3603"/>
        </w:tabs>
        <w:ind w:left="168"/>
      </w:pPr>
      <w:r>
        <w:rPr>
          <w:spacing w:val="10"/>
          <w:w w:val="105"/>
        </w:rPr>
        <w:t>Pengeluaran</w:t>
      </w:r>
      <w:r>
        <w:rPr>
          <w:spacing w:val="29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Rp.</w:t>
      </w:r>
      <w:r>
        <w:rPr>
          <w:spacing w:val="18"/>
          <w:w w:val="105"/>
        </w:rPr>
        <w:t xml:space="preserve"> </w:t>
      </w:r>
      <w:r>
        <w:rPr>
          <w:spacing w:val="10"/>
          <w:w w:val="105"/>
        </w:rPr>
        <w:t>11.750.000,00</w:t>
      </w:r>
    </w:p>
    <w:p>
      <w:pPr>
        <w:pStyle w:val="6"/>
        <w:tabs>
          <w:tab w:val="left" w:pos="3603"/>
        </w:tabs>
        <w:ind w:left="168"/>
      </w:pPr>
      <w:r>
        <w:rPr>
          <w:spacing w:val="9"/>
          <w:w w:val="105"/>
        </w:rPr>
        <w:t>Penghasilan</w:t>
      </w:r>
      <w:r>
        <w:rPr>
          <w:spacing w:val="35"/>
          <w:w w:val="105"/>
        </w:rPr>
        <w:t xml:space="preserve"> </w:t>
      </w:r>
      <w:r>
        <w:rPr>
          <w:w w:val="105"/>
        </w:rPr>
        <w:t>lainnya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Rp. </w:t>
      </w:r>
      <w:r>
        <w:rPr>
          <w:spacing w:val="1"/>
          <w:w w:val="105"/>
        </w:rPr>
        <w:t xml:space="preserve"> </w:t>
      </w:r>
      <w:r>
        <w:rPr>
          <w:w w:val="105"/>
        </w:rPr>
        <w:t>0,00</w:t>
      </w:r>
      <w:r>
        <w:rPr>
          <w:spacing w:val="-29"/>
        </w:rPr>
        <w:t xml:space="preserve"> 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>Total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Pengeluaran</w:t>
      </w:r>
      <w:r>
        <w:rPr>
          <w:spacing w:val="39"/>
          <w:w w:val="105"/>
        </w:rPr>
        <w:t xml:space="preserve"> </w:t>
      </w:r>
      <w:r>
        <w:rPr>
          <w:w w:val="105"/>
        </w:rPr>
        <w:t>Rumah</w:t>
      </w:r>
      <w:r>
        <w:rPr>
          <w:spacing w:val="38"/>
          <w:w w:val="105"/>
        </w:rPr>
        <w:t xml:space="preserve"> </w:t>
      </w:r>
      <w:r>
        <w:rPr>
          <w:w w:val="105"/>
        </w:rPr>
        <w:t>Tangga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Rp.</w:t>
      </w:r>
      <w:r>
        <w:rPr>
          <w:spacing w:val="20"/>
          <w:w w:val="105"/>
        </w:rPr>
        <w:t xml:space="preserve"> </w:t>
      </w:r>
      <w:r>
        <w:rPr>
          <w:spacing w:val="10"/>
          <w:w w:val="105"/>
        </w:rPr>
        <w:t>2.500.000,00</w:t>
      </w:r>
    </w:p>
    <w:p>
      <w:pPr>
        <w:pStyle w:val="6"/>
        <w:tabs>
          <w:tab w:val="left" w:pos="3603"/>
        </w:tabs>
        <w:spacing w:before="131"/>
        <w:ind w:left="168"/>
      </w:pPr>
      <w:r>
        <w:rPr>
          <w:w w:val="105"/>
        </w:rPr>
        <w:t>Total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Angsuran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Pinjaman</w:t>
      </w:r>
      <w:r>
        <w:rPr>
          <w:spacing w:val="34"/>
          <w:w w:val="105"/>
        </w:rPr>
        <w:t xml:space="preserve"> </w:t>
      </w:r>
      <w:r>
        <w:rPr>
          <w:w w:val="105"/>
        </w:rPr>
        <w:t>Saat</w:t>
      </w:r>
      <w:r>
        <w:rPr>
          <w:spacing w:val="34"/>
          <w:w w:val="105"/>
        </w:rPr>
        <w:t xml:space="preserve"> </w:t>
      </w:r>
      <w:r>
        <w:rPr>
          <w:w w:val="105"/>
        </w:rPr>
        <w:t>ini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Rp.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27.504.792,00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 xml:space="preserve">Keuntungan </w:t>
      </w:r>
      <w:r>
        <w:rPr>
          <w:spacing w:val="21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Rp.</w:t>
      </w:r>
      <w:r>
        <w:rPr>
          <w:spacing w:val="17"/>
          <w:w w:val="105"/>
        </w:rPr>
        <w:t xml:space="preserve"> </w:t>
      </w:r>
      <w:r>
        <w:rPr>
          <w:spacing w:val="10"/>
          <w:w w:val="105"/>
        </w:rPr>
        <w:t>105.242.553,00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>Total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Penghasilan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Rp.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105.242.553,00</w:t>
      </w:r>
    </w:p>
    <w:p>
      <w:pPr>
        <w:tabs>
          <w:tab w:val="left" w:pos="3603"/>
        </w:tabs>
        <w:spacing w:before="130" w:line="439" w:lineRule="auto"/>
        <w:ind w:left="168" w:right="5057" w:firstLine="0"/>
        <w:jc w:val="left"/>
        <w:rPr>
          <w:b/>
          <w:sz w:val="13"/>
        </w:rPr>
      </w:pPr>
      <w:r>
        <w:rPr>
          <w:w w:val="105"/>
          <w:sz w:val="13"/>
        </w:rPr>
        <w:t>Sisa</w:t>
      </w:r>
      <w:r>
        <w:rPr>
          <w:spacing w:val="33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Penghasilan</w:t>
      </w:r>
      <w:r>
        <w:rPr>
          <w:spacing w:val="10"/>
          <w:w w:val="105"/>
          <w:sz w:val="13"/>
        </w:rPr>
        <w:tab/>
      </w:r>
      <w:r>
        <w:rPr>
          <w:w w:val="105"/>
          <w:sz w:val="13"/>
        </w:rPr>
        <w:t>: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Rp.</w:t>
      </w:r>
      <w:r>
        <w:rPr>
          <w:spacing w:val="17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102.742.553,00</w:t>
      </w:r>
      <w:r>
        <w:rPr>
          <w:spacing w:val="-39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Rekomendasi</w:t>
      </w:r>
      <w:r>
        <w:rPr>
          <w:spacing w:val="19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Angsuran</w:t>
      </w:r>
      <w:r>
        <w:rPr>
          <w:spacing w:val="19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Pinjaman</w:t>
      </w:r>
      <w:r>
        <w:rPr>
          <w:spacing w:val="19"/>
          <w:w w:val="105"/>
          <w:sz w:val="13"/>
        </w:rPr>
        <w:t xml:space="preserve"> </w:t>
      </w:r>
      <w:r>
        <w:rPr>
          <w:w w:val="105"/>
          <w:sz w:val="13"/>
        </w:rPr>
        <w:t>Baru</w:t>
      </w:r>
      <w:r>
        <w:rPr>
          <w:w w:val="105"/>
          <w:sz w:val="13"/>
        </w:rPr>
        <w:tab/>
      </w:r>
      <w:r>
        <w:rPr>
          <w:w w:val="105"/>
          <w:sz w:val="13"/>
        </w:rPr>
        <w:t>: Rp.</w:t>
      </w:r>
      <w:r>
        <w:rPr>
          <w:spacing w:val="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13.000.000,00</w:t>
      </w:r>
      <w:r>
        <w:rPr>
          <w:spacing w:val="11"/>
          <w:w w:val="105"/>
          <w:sz w:val="13"/>
        </w:rPr>
        <w:t xml:space="preserve"> </w:t>
      </w:r>
      <w:r>
        <w:rPr>
          <w:w w:val="105"/>
          <w:sz w:val="13"/>
        </w:rPr>
        <w:t xml:space="preserve">Disposable </w:t>
      </w:r>
      <w:r>
        <w:rPr>
          <w:spacing w:val="27"/>
          <w:w w:val="105"/>
          <w:sz w:val="13"/>
        </w:rPr>
        <w:t xml:space="preserve"> </w:t>
      </w:r>
      <w:r>
        <w:rPr>
          <w:w w:val="105"/>
          <w:sz w:val="13"/>
        </w:rPr>
        <w:t>Income</w:t>
      </w:r>
      <w:r>
        <w:rPr>
          <w:w w:val="105"/>
          <w:sz w:val="13"/>
        </w:rPr>
        <w:tab/>
      </w:r>
      <w:r>
        <w:rPr>
          <w:w w:val="105"/>
          <w:sz w:val="13"/>
        </w:rPr>
        <w:t>: Rp.</w:t>
      </w:r>
      <w:r>
        <w:rPr>
          <w:spacing w:val="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62.237.761,00</w:t>
      </w:r>
      <w:r>
        <w:rPr>
          <w:spacing w:val="11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Installment </w:t>
      </w:r>
      <w:r>
        <w:rPr>
          <w:b/>
          <w:spacing w:val="8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to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Disposable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Income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>(IDIR)</w:t>
      </w:r>
      <w:r>
        <w:rPr>
          <w:b/>
          <w:w w:val="105"/>
          <w:sz w:val="13"/>
        </w:rPr>
        <w:tab/>
      </w:r>
      <w:r>
        <w:rPr>
          <w:w w:val="105"/>
          <w:sz w:val="13"/>
        </w:rPr>
        <w:t>:</w:t>
      </w:r>
      <w:r>
        <w:rPr>
          <w:spacing w:val="13"/>
          <w:w w:val="105"/>
          <w:sz w:val="13"/>
        </w:rPr>
        <w:t xml:space="preserve"> </w:t>
      </w:r>
      <w:r>
        <w:rPr>
          <w:b/>
          <w:w w:val="105"/>
          <w:sz w:val="13"/>
        </w:rPr>
        <w:t>65.08</w:t>
      </w:r>
      <w:r>
        <w:rPr>
          <w:b/>
          <w:spacing w:val="19"/>
          <w:w w:val="105"/>
          <w:sz w:val="13"/>
        </w:rPr>
        <w:t xml:space="preserve"> </w:t>
      </w:r>
      <w:r>
        <w:rPr>
          <w:b/>
          <w:w w:val="105"/>
          <w:sz w:val="13"/>
        </w:rPr>
        <w:t>%</w:t>
      </w:r>
    </w:p>
    <w:p>
      <w:pPr>
        <w:pStyle w:val="6"/>
        <w:tabs>
          <w:tab w:val="left" w:pos="3603"/>
        </w:tabs>
        <w:spacing w:before="0"/>
        <w:ind w:left="168"/>
      </w:pPr>
      <w:r>
        <w:rPr>
          <w:w w:val="105"/>
        </w:rPr>
        <w:t>Gross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Profit</w:t>
      </w:r>
      <w:r>
        <w:rPr>
          <w:spacing w:val="35"/>
          <w:w w:val="105"/>
        </w:rPr>
        <w:t xml:space="preserve"> </w:t>
      </w:r>
      <w:r>
        <w:rPr>
          <w:spacing w:val="9"/>
          <w:w w:val="105"/>
        </w:rPr>
        <w:t>Margin</w:t>
      </w:r>
      <w:r>
        <w:rPr>
          <w:spacing w:val="35"/>
          <w:w w:val="105"/>
        </w:rPr>
        <w:t xml:space="preserve"> </w:t>
      </w:r>
      <w:r>
        <w:rPr>
          <w:w w:val="105"/>
        </w:rPr>
        <w:t>(GPM)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  <w:r>
        <w:rPr>
          <w:spacing w:val="28"/>
          <w:w w:val="105"/>
        </w:rPr>
        <w:t xml:space="preserve"> </w:t>
      </w:r>
      <w:r>
        <w:rPr>
          <w:w w:val="105"/>
        </w:rPr>
        <w:t>%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space="720" w:num="1"/>
        </w:sectPr>
      </w:pPr>
    </w:p>
    <w:p>
      <w:pPr>
        <w:pStyle w:val="6"/>
        <w:tabs>
          <w:tab w:val="left" w:pos="3603"/>
        </w:tabs>
        <w:spacing w:before="83"/>
        <w:ind w:left="168"/>
      </w:pPr>
      <w:r>
        <w:rPr>
          <w:w w:val="105"/>
        </w:rPr>
        <w:t xml:space="preserve">Net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Operating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Profit </w:t>
      </w:r>
      <w:r>
        <w:rPr>
          <w:spacing w:val="13"/>
          <w:w w:val="105"/>
        </w:rPr>
        <w:t xml:space="preserve"> </w:t>
      </w:r>
      <w:r>
        <w:rPr>
          <w:w w:val="105"/>
        </w:rPr>
        <w:t>(NOP)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17.99</w:t>
      </w:r>
      <w:r>
        <w:rPr>
          <w:spacing w:val="29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603"/>
        </w:tabs>
        <w:ind w:left="168"/>
      </w:pPr>
      <w:r>
        <w:rPr>
          <w:spacing w:val="9"/>
          <w:w w:val="105"/>
        </w:rPr>
        <w:t>Penghasilan</w:t>
      </w:r>
      <w:r>
        <w:rPr>
          <w:spacing w:val="37"/>
          <w:w w:val="105"/>
        </w:rPr>
        <w:t xml:space="preserve"> </w:t>
      </w:r>
      <w:r>
        <w:rPr>
          <w:w w:val="105"/>
        </w:rPr>
        <w:t>Lainnya</w:t>
      </w:r>
      <w:r>
        <w:rPr>
          <w:spacing w:val="37"/>
          <w:w w:val="105"/>
        </w:rPr>
        <w:t xml:space="preserve"> </w:t>
      </w:r>
      <w:r>
        <w:rPr>
          <w:w w:val="105"/>
        </w:rPr>
        <w:t>(PL)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spacing w:val="28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>Net</w:t>
      </w:r>
      <w:r>
        <w:rPr>
          <w:spacing w:val="39"/>
          <w:w w:val="105"/>
        </w:rPr>
        <w:t xml:space="preserve"> </w:t>
      </w:r>
      <w:r>
        <w:rPr>
          <w:w w:val="105"/>
        </w:rPr>
        <w:t>Income</w:t>
      </w:r>
      <w:r>
        <w:rPr>
          <w:spacing w:val="39"/>
          <w:w w:val="105"/>
        </w:rPr>
        <w:t xml:space="preserve"> </w:t>
      </w:r>
      <w:r>
        <w:rPr>
          <w:w w:val="105"/>
        </w:rPr>
        <w:t>(NI)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17.56</w:t>
      </w:r>
      <w:r>
        <w:rPr>
          <w:spacing w:val="29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603"/>
        </w:tabs>
        <w:spacing w:before="131"/>
        <w:ind w:left="168"/>
      </w:pPr>
      <w:r>
        <w:rPr>
          <w:spacing w:val="9"/>
          <w:w w:val="105"/>
        </w:rPr>
        <w:t>Pengeluaran</w:t>
      </w:r>
      <w:r>
        <w:rPr>
          <w:spacing w:val="40"/>
          <w:w w:val="105"/>
        </w:rPr>
        <w:t xml:space="preserve"> </w:t>
      </w:r>
      <w:r>
        <w:rPr>
          <w:w w:val="105"/>
        </w:rPr>
        <w:t>Rumah</w:t>
      </w:r>
      <w:r>
        <w:rPr>
          <w:spacing w:val="41"/>
          <w:w w:val="105"/>
        </w:rPr>
        <w:t xml:space="preserve"> </w:t>
      </w:r>
      <w:r>
        <w:rPr>
          <w:w w:val="105"/>
        </w:rPr>
        <w:t>Tangga</w:t>
      </w:r>
      <w:r>
        <w:rPr>
          <w:spacing w:val="40"/>
          <w:w w:val="105"/>
        </w:rPr>
        <w:t xml:space="preserve"> </w:t>
      </w:r>
      <w:r>
        <w:rPr>
          <w:w w:val="105"/>
        </w:rPr>
        <w:t>(PRT)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r>
        <w:rPr>
          <w:w w:val="105"/>
        </w:rPr>
        <w:t>2.38</w:t>
      </w:r>
      <w:r>
        <w:rPr>
          <w:spacing w:val="34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spacing w:before="5"/>
        <w:ind w:left="0"/>
        <w:rPr>
          <w:sz w:val="28"/>
        </w:rPr>
      </w:pPr>
      <w:r>
        <w:pict>
          <v:shape id="_x0000_s1034" o:spid="_x0000_s1034" o:spt="202" type="#_x0000_t202" style="position:absolute;left:0pt;margin-left:58.65pt;margin-top:19.4pt;height:20.55pt;width:491.7pt;mso-position-horizontal-relative:page;mso-wrap-distance-bottom:0pt;mso-wrap-distance-top:0pt;z-index:-251653120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55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>Analisa</w:t>
                  </w:r>
                  <w:r>
                    <w:rPr>
                      <w:spacing w:val="2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Hasil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Rekomendasi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ind w:left="0"/>
        <w:rPr>
          <w:sz w:val="7"/>
        </w:rPr>
      </w:pPr>
    </w:p>
    <w:p>
      <w:pPr>
        <w:pStyle w:val="6"/>
        <w:tabs>
          <w:tab w:val="left" w:pos="3603"/>
        </w:tabs>
        <w:spacing w:before="103"/>
        <w:ind w:left="168"/>
      </w:pPr>
      <w:r>
        <w:rPr>
          <w:w w:val="105"/>
        </w:rPr>
        <w:t xml:space="preserve">Perputaran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Piutang </w:t>
      </w:r>
      <w:r>
        <w:rPr>
          <w:spacing w:val="27"/>
          <w:w w:val="105"/>
        </w:rPr>
        <w:t xml:space="preserve"> </w:t>
      </w:r>
      <w:r>
        <w:rPr>
          <w:w w:val="105"/>
        </w:rPr>
        <w:t>Dagang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14.14</w:t>
      </w:r>
      <w:r>
        <w:rPr>
          <w:spacing w:val="-29"/>
        </w:rPr>
        <w:t xml:space="preserve"> </w:t>
      </w:r>
    </w:p>
    <w:p>
      <w:pPr>
        <w:pStyle w:val="6"/>
        <w:tabs>
          <w:tab w:val="left" w:pos="3603"/>
        </w:tabs>
        <w:ind w:left="168"/>
      </w:pPr>
      <w:r>
        <w:rPr>
          <w:spacing w:val="9"/>
          <w:w w:val="105"/>
        </w:rPr>
        <w:t>Perputaran</w:t>
      </w:r>
      <w:r>
        <w:rPr>
          <w:spacing w:val="14"/>
          <w:w w:val="105"/>
        </w:rPr>
        <w:t xml:space="preserve"> </w:t>
      </w:r>
      <w:r>
        <w:rPr>
          <w:spacing w:val="9"/>
          <w:w w:val="105"/>
        </w:rPr>
        <w:t>Persediaan</w:t>
      </w:r>
      <w:r>
        <w:rPr>
          <w:spacing w:val="15"/>
          <w:w w:val="105"/>
        </w:rPr>
        <w:t xml:space="preserve"> </w:t>
      </w:r>
      <w:r>
        <w:rPr>
          <w:spacing w:val="9"/>
          <w:w w:val="105"/>
        </w:rPr>
        <w:t>Barang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20.5</w:t>
      </w:r>
      <w:r>
        <w:rPr>
          <w:spacing w:val="-28"/>
        </w:rPr>
        <w:t xml:space="preserve"> </w:t>
      </w:r>
    </w:p>
    <w:p>
      <w:pPr>
        <w:pStyle w:val="6"/>
        <w:tabs>
          <w:tab w:val="left" w:pos="3603"/>
        </w:tabs>
        <w:spacing w:before="131"/>
        <w:ind w:left="168"/>
      </w:pPr>
      <w:r>
        <w:rPr>
          <w:w w:val="105"/>
        </w:rPr>
        <w:t xml:space="preserve">Perputaran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Hutang </w:t>
      </w:r>
      <w:r>
        <w:rPr>
          <w:spacing w:val="24"/>
          <w:w w:val="105"/>
        </w:rPr>
        <w:t xml:space="preserve"> </w:t>
      </w:r>
      <w:r>
        <w:rPr>
          <w:w w:val="105"/>
        </w:rPr>
        <w:t>Dagang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>
      <w:pPr>
        <w:pStyle w:val="6"/>
        <w:tabs>
          <w:tab w:val="left" w:pos="3603"/>
        </w:tabs>
        <w:ind w:left="168"/>
      </w:pPr>
      <w:r>
        <w:rPr>
          <w:spacing w:val="9"/>
          <w:w w:val="105"/>
        </w:rPr>
        <w:t>Perputaran</w:t>
      </w:r>
      <w:r>
        <w:rPr>
          <w:spacing w:val="43"/>
          <w:w w:val="105"/>
        </w:rPr>
        <w:t xml:space="preserve"> </w:t>
      </w:r>
      <w:r>
        <w:rPr>
          <w:w w:val="105"/>
        </w:rPr>
        <w:t>Modal  Kerja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>34.64</w:t>
      </w:r>
      <w:r>
        <w:rPr>
          <w:spacing w:val="-29"/>
        </w:rPr>
        <w:t xml:space="preserve"> </w:t>
      </w:r>
    </w:p>
    <w:p>
      <w:pPr>
        <w:pStyle w:val="6"/>
        <w:tabs>
          <w:tab w:val="left" w:pos="3603"/>
        </w:tabs>
        <w:ind w:left="168"/>
      </w:pPr>
      <w:r>
        <w:rPr>
          <w:spacing w:val="9"/>
          <w:w w:val="105"/>
        </w:rPr>
        <w:t>Kebutuhan</w:t>
      </w:r>
      <w:r>
        <w:rPr>
          <w:spacing w:val="33"/>
          <w:w w:val="105"/>
        </w:rPr>
        <w:t xml:space="preserve"> </w:t>
      </w:r>
      <w:r>
        <w:rPr>
          <w:w w:val="105"/>
        </w:rPr>
        <w:t>Modal</w:t>
      </w:r>
      <w:r>
        <w:rPr>
          <w:spacing w:val="33"/>
          <w:w w:val="105"/>
        </w:rPr>
        <w:t xml:space="preserve"> </w:t>
      </w:r>
      <w:r>
        <w:rPr>
          <w:w w:val="105"/>
        </w:rPr>
        <w:t>Kerja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Normal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Rp.</w:t>
      </w:r>
      <w:r>
        <w:rPr>
          <w:spacing w:val="18"/>
          <w:w w:val="105"/>
        </w:rPr>
        <w:t xml:space="preserve"> </w:t>
      </w:r>
      <w:r>
        <w:rPr>
          <w:spacing w:val="10"/>
          <w:w w:val="105"/>
        </w:rPr>
        <w:t>540.293.000,00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 xml:space="preserve">Modal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Kerja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sudah </w:t>
      </w:r>
      <w:r>
        <w:rPr>
          <w:spacing w:val="4"/>
          <w:w w:val="105"/>
        </w:rPr>
        <w:t xml:space="preserve"> </w:t>
      </w:r>
      <w:r>
        <w:rPr>
          <w:spacing w:val="9"/>
          <w:w w:val="105"/>
        </w:rPr>
        <w:t>dibiayai</w:t>
      </w:r>
      <w:r>
        <w:rPr>
          <w:spacing w:val="46"/>
          <w:w w:val="105"/>
        </w:rPr>
        <w:t xml:space="preserve"> </w:t>
      </w:r>
      <w:r>
        <w:rPr>
          <w:w w:val="105"/>
        </w:rPr>
        <w:t>bank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10"/>
          <w:w w:val="105"/>
        </w:rPr>
        <w:t xml:space="preserve"> Rp.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tabs>
          <w:tab w:val="left" w:pos="3603"/>
        </w:tabs>
        <w:ind w:left="168"/>
      </w:pPr>
      <w:r>
        <w:rPr>
          <w:w w:val="105"/>
        </w:rPr>
        <w:t xml:space="preserve">Max.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Modal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Kerja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dapat </w:t>
      </w:r>
      <w:r>
        <w:rPr>
          <w:spacing w:val="4"/>
          <w:w w:val="105"/>
        </w:rPr>
        <w:t xml:space="preserve"> </w:t>
      </w:r>
      <w:r>
        <w:rPr>
          <w:spacing w:val="9"/>
          <w:w w:val="105"/>
        </w:rPr>
        <w:t>dibiayai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Rp.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540.293.000,00</w:t>
      </w:r>
    </w:p>
    <w:p>
      <w:pPr>
        <w:pStyle w:val="6"/>
        <w:spacing w:before="7"/>
        <w:ind w:left="0"/>
        <w:rPr>
          <w:sz w:val="23"/>
        </w:rPr>
      </w:pPr>
    </w:p>
    <w:p>
      <w:pPr>
        <w:pStyle w:val="6"/>
        <w:tabs>
          <w:tab w:val="left" w:pos="3593"/>
        </w:tabs>
        <w:spacing w:before="0"/>
      </w:pPr>
      <w:r>
        <w:rPr>
          <w:spacing w:val="9"/>
          <w:w w:val="105"/>
        </w:rPr>
        <w:t>Pendapatan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Usaha/</w:t>
      </w:r>
      <w:r>
        <w:rPr>
          <w:spacing w:val="29"/>
          <w:w w:val="105"/>
        </w:rPr>
        <w:t xml:space="preserve"> </w:t>
      </w:r>
      <w:r>
        <w:rPr>
          <w:w w:val="105"/>
        </w:rPr>
        <w:t>Sales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Rp.</w:t>
      </w:r>
      <w:r>
        <w:rPr>
          <w:spacing w:val="51"/>
        </w:rPr>
        <w:t xml:space="preserve"> </w:t>
      </w:r>
      <w:r>
        <w:rPr>
          <w:spacing w:val="10"/>
        </w:rPr>
        <w:t>584.962.767,00</w:t>
      </w:r>
    </w:p>
    <w:p>
      <w:pPr>
        <w:pStyle w:val="6"/>
        <w:tabs>
          <w:tab w:val="left" w:pos="3593"/>
        </w:tabs>
        <w:spacing w:before="109"/>
      </w:pPr>
      <w:r>
        <w:rPr>
          <w:w w:val="105"/>
        </w:rPr>
        <w:t xml:space="preserve">Harga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Pokok </w:t>
      </w:r>
      <w:r>
        <w:rPr>
          <w:spacing w:val="18"/>
          <w:w w:val="105"/>
        </w:rPr>
        <w:t xml:space="preserve"> </w:t>
      </w:r>
      <w:r>
        <w:rPr>
          <w:w w:val="105"/>
        </w:rPr>
        <w:t>Penjualan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Rp.</w:t>
      </w:r>
      <w:r>
        <w:rPr>
          <w:spacing w:val="51"/>
        </w:rPr>
        <w:t xml:space="preserve"> </w:t>
      </w:r>
      <w:r>
        <w:rPr>
          <w:spacing w:val="10"/>
        </w:rPr>
        <w:t>467.970.214,00</w:t>
      </w:r>
    </w:p>
    <w:p>
      <w:pPr>
        <w:pStyle w:val="6"/>
        <w:tabs>
          <w:tab w:val="left" w:pos="3593"/>
        </w:tabs>
        <w:spacing w:before="110"/>
      </w:pPr>
      <w:r>
        <w:rPr>
          <w:spacing w:val="10"/>
          <w:w w:val="105"/>
        </w:rPr>
        <w:t>Pengeluaran</w:t>
      </w:r>
      <w:r>
        <w:rPr>
          <w:spacing w:val="29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Rp.</w:t>
      </w:r>
      <w:r>
        <w:rPr>
          <w:spacing w:val="43"/>
        </w:rPr>
        <w:t xml:space="preserve"> </w:t>
      </w:r>
      <w:r>
        <w:rPr>
          <w:spacing w:val="10"/>
        </w:rPr>
        <w:t>11.750.000,00</w:t>
      </w:r>
    </w:p>
    <w:p>
      <w:pPr>
        <w:pStyle w:val="6"/>
        <w:tabs>
          <w:tab w:val="left" w:pos="3593"/>
        </w:tabs>
        <w:spacing w:before="110"/>
      </w:pPr>
      <w:r>
        <w:rPr>
          <w:spacing w:val="9"/>
          <w:w w:val="105"/>
        </w:rPr>
        <w:t>Penghasilan</w:t>
      </w:r>
      <w:r>
        <w:rPr>
          <w:spacing w:val="35"/>
          <w:w w:val="105"/>
        </w:rPr>
        <w:t xml:space="preserve"> </w:t>
      </w:r>
      <w:r>
        <w:rPr>
          <w:w w:val="105"/>
        </w:rPr>
        <w:t>lainnya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Rp.</w:t>
      </w:r>
      <w:r>
        <w:rPr>
          <w:spacing w:val="59"/>
        </w:rPr>
        <w:t xml:space="preserve"> </w:t>
      </w:r>
      <w:r>
        <w:t>0,00</w:t>
      </w:r>
      <w:r>
        <w:rPr>
          <w:spacing w:val="-29"/>
        </w:rPr>
        <w:t xml:space="preserve"> </w:t>
      </w:r>
    </w:p>
    <w:p>
      <w:pPr>
        <w:pStyle w:val="6"/>
        <w:tabs>
          <w:tab w:val="left" w:pos="3593"/>
        </w:tabs>
        <w:spacing w:before="109"/>
      </w:pPr>
      <w:r>
        <w:rPr>
          <w:w w:val="105"/>
        </w:rPr>
        <w:t>Total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Pengeluaran</w:t>
      </w:r>
      <w:r>
        <w:rPr>
          <w:spacing w:val="39"/>
          <w:w w:val="105"/>
        </w:rPr>
        <w:t xml:space="preserve"> </w:t>
      </w:r>
      <w:r>
        <w:rPr>
          <w:w w:val="105"/>
        </w:rPr>
        <w:t>Rumah</w:t>
      </w:r>
      <w:r>
        <w:rPr>
          <w:spacing w:val="38"/>
          <w:w w:val="105"/>
        </w:rPr>
        <w:t xml:space="preserve"> </w:t>
      </w:r>
      <w:r>
        <w:rPr>
          <w:w w:val="105"/>
        </w:rPr>
        <w:t>Tangga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Rp.</w:t>
      </w:r>
      <w:r>
        <w:rPr>
          <w:spacing w:val="44"/>
        </w:rPr>
        <w:t xml:space="preserve"> </w:t>
      </w:r>
      <w:r>
        <w:rPr>
          <w:spacing w:val="10"/>
        </w:rPr>
        <w:t>2.500.000,00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>Total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Angsuran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Pinjaman</w:t>
      </w:r>
      <w:r>
        <w:rPr>
          <w:spacing w:val="34"/>
          <w:w w:val="105"/>
        </w:rPr>
        <w:t xml:space="preserve"> </w:t>
      </w:r>
      <w:r>
        <w:rPr>
          <w:w w:val="105"/>
        </w:rPr>
        <w:t>Saat</w:t>
      </w:r>
      <w:r>
        <w:rPr>
          <w:spacing w:val="34"/>
          <w:w w:val="105"/>
        </w:rPr>
        <w:t xml:space="preserve"> </w:t>
      </w:r>
      <w:r>
        <w:rPr>
          <w:w w:val="105"/>
        </w:rPr>
        <w:t>ini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Rp.</w:t>
      </w:r>
      <w:r>
        <w:rPr>
          <w:spacing w:val="41"/>
        </w:rPr>
        <w:t xml:space="preserve"> </w:t>
      </w:r>
      <w:r>
        <w:rPr>
          <w:spacing w:val="10"/>
        </w:rPr>
        <w:t>27.504.792,00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 xml:space="preserve">Keuntungan </w:t>
      </w:r>
      <w:r>
        <w:rPr>
          <w:spacing w:val="21"/>
          <w:w w:val="105"/>
        </w:rPr>
        <w:t xml:space="preserve"> </w:t>
      </w:r>
      <w:r>
        <w:rPr>
          <w:w w:val="105"/>
        </w:rPr>
        <w:t>Usaha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Rp.</w:t>
      </w:r>
      <w:r>
        <w:rPr>
          <w:spacing w:val="55"/>
        </w:rPr>
        <w:t xml:space="preserve"> </w:t>
      </w:r>
      <w:r>
        <w:rPr>
          <w:spacing w:val="10"/>
        </w:rPr>
        <w:t>105.242.553,00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>Total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Penghasilan</w:t>
      </w:r>
      <w:r>
        <w:rPr>
          <w:spacing w:val="9"/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Rp.</w:t>
      </w:r>
      <w:r>
        <w:rPr>
          <w:spacing w:val="54"/>
        </w:rPr>
        <w:t xml:space="preserve"> </w:t>
      </w:r>
      <w:r>
        <w:rPr>
          <w:spacing w:val="10"/>
        </w:rPr>
        <w:t>105.242.553,00</w:t>
      </w:r>
    </w:p>
    <w:p>
      <w:pPr>
        <w:tabs>
          <w:tab w:val="left" w:pos="3593"/>
        </w:tabs>
        <w:spacing w:before="109" w:line="408" w:lineRule="auto"/>
        <w:ind w:left="148" w:right="5088" w:firstLine="0"/>
        <w:jc w:val="left"/>
        <w:rPr>
          <w:sz w:val="13"/>
        </w:rPr>
      </w:pPr>
      <w:r>
        <w:rPr>
          <w:w w:val="105"/>
          <w:sz w:val="13"/>
        </w:rPr>
        <w:t>Sisa</w:t>
      </w:r>
      <w:r>
        <w:rPr>
          <w:spacing w:val="33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Penghasilan</w:t>
      </w:r>
      <w:r>
        <w:rPr>
          <w:spacing w:val="10"/>
          <w:w w:val="105"/>
          <w:sz w:val="13"/>
        </w:rPr>
        <w:tab/>
      </w:r>
      <w:r>
        <w:rPr>
          <w:sz w:val="13"/>
        </w:rPr>
        <w:t>:</w:t>
      </w:r>
      <w:r>
        <w:rPr>
          <w:spacing w:val="9"/>
          <w:sz w:val="13"/>
        </w:rPr>
        <w:t xml:space="preserve"> </w:t>
      </w:r>
      <w:r>
        <w:rPr>
          <w:sz w:val="13"/>
        </w:rPr>
        <w:t>Rp.</w:t>
      </w:r>
      <w:r>
        <w:rPr>
          <w:spacing w:val="10"/>
          <w:sz w:val="13"/>
        </w:rPr>
        <w:t xml:space="preserve"> 102.742.553,00</w:t>
      </w:r>
      <w:r>
        <w:rPr>
          <w:spacing w:val="-38"/>
          <w:sz w:val="13"/>
        </w:rPr>
        <w:t xml:space="preserve"> </w:t>
      </w:r>
      <w:r>
        <w:rPr>
          <w:spacing w:val="10"/>
          <w:w w:val="105"/>
          <w:sz w:val="13"/>
        </w:rPr>
        <w:t>Rekomendasi</w:t>
      </w:r>
      <w:r>
        <w:rPr>
          <w:spacing w:val="19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Angsuran</w:t>
      </w:r>
      <w:r>
        <w:rPr>
          <w:spacing w:val="19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Pinjaman</w:t>
      </w:r>
      <w:r>
        <w:rPr>
          <w:spacing w:val="19"/>
          <w:w w:val="105"/>
          <w:sz w:val="13"/>
        </w:rPr>
        <w:t xml:space="preserve"> </w:t>
      </w:r>
      <w:r>
        <w:rPr>
          <w:w w:val="105"/>
          <w:sz w:val="13"/>
        </w:rPr>
        <w:t>Baru</w:t>
      </w:r>
      <w:r>
        <w:rPr>
          <w:w w:val="105"/>
          <w:sz w:val="13"/>
        </w:rPr>
        <w:tab/>
      </w:r>
      <w:r>
        <w:rPr>
          <w:w w:val="105"/>
          <w:sz w:val="13"/>
        </w:rPr>
        <w:t>:   Rp.    0,00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Disposable </w:t>
      </w:r>
      <w:r>
        <w:rPr>
          <w:spacing w:val="27"/>
          <w:w w:val="105"/>
          <w:sz w:val="13"/>
        </w:rPr>
        <w:t xml:space="preserve"> </w:t>
      </w:r>
      <w:r>
        <w:rPr>
          <w:w w:val="105"/>
          <w:sz w:val="13"/>
        </w:rPr>
        <w:t>Income</w:t>
      </w:r>
      <w:r>
        <w:rPr>
          <w:w w:val="105"/>
          <w:sz w:val="13"/>
        </w:rPr>
        <w:tab/>
      </w:r>
      <w:r>
        <w:rPr>
          <w:sz w:val="13"/>
        </w:rPr>
        <w:t>: Rp.</w:t>
      </w:r>
      <w:r>
        <w:rPr>
          <w:spacing w:val="1"/>
          <w:sz w:val="13"/>
        </w:rPr>
        <w:t xml:space="preserve"> </w:t>
      </w:r>
      <w:r>
        <w:rPr>
          <w:spacing w:val="10"/>
          <w:sz w:val="13"/>
        </w:rPr>
        <w:t>75.237.761,00</w:t>
      </w:r>
      <w:r>
        <w:rPr>
          <w:spacing w:val="11"/>
          <w:sz w:val="13"/>
        </w:rPr>
        <w:t xml:space="preserve"> </w:t>
      </w:r>
      <w:r>
        <w:rPr>
          <w:b/>
          <w:w w:val="105"/>
          <w:sz w:val="13"/>
        </w:rPr>
        <w:t xml:space="preserve">Installment </w:t>
      </w:r>
      <w:r>
        <w:rPr>
          <w:b/>
          <w:spacing w:val="8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to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Disposable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Income </w:t>
      </w:r>
      <w:r>
        <w:rPr>
          <w:b/>
          <w:spacing w:val="9"/>
          <w:w w:val="105"/>
          <w:sz w:val="13"/>
        </w:rPr>
        <w:t xml:space="preserve"> </w:t>
      </w:r>
      <w:r>
        <w:rPr>
          <w:b/>
          <w:w w:val="105"/>
          <w:sz w:val="13"/>
        </w:rPr>
        <w:t>(IDIR)</w:t>
      </w:r>
      <w:r>
        <w:rPr>
          <w:b/>
          <w:w w:val="105"/>
          <w:sz w:val="13"/>
        </w:rPr>
        <w:tab/>
      </w:r>
      <w:r>
        <w:rPr>
          <w:w w:val="105"/>
          <w:sz w:val="13"/>
        </w:rPr>
        <w:t>: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36.56</w:t>
      </w:r>
      <w:r>
        <w:rPr>
          <w:spacing w:val="25"/>
          <w:w w:val="105"/>
          <w:sz w:val="13"/>
        </w:rPr>
        <w:t xml:space="preserve"> </w:t>
      </w:r>
      <w:r>
        <w:rPr>
          <w:w w:val="105"/>
          <w:sz w:val="13"/>
        </w:rPr>
        <w:t>%</w:t>
      </w:r>
    </w:p>
    <w:p>
      <w:pPr>
        <w:pStyle w:val="6"/>
        <w:tabs>
          <w:tab w:val="left" w:pos="3593"/>
        </w:tabs>
        <w:spacing w:before="0" w:line="156" w:lineRule="exact"/>
      </w:pPr>
      <w:r>
        <w:rPr>
          <w:w w:val="105"/>
        </w:rPr>
        <w:t>Gross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Profit</w:t>
      </w:r>
      <w:r>
        <w:rPr>
          <w:spacing w:val="35"/>
          <w:w w:val="105"/>
        </w:rPr>
        <w:t xml:space="preserve"> </w:t>
      </w:r>
      <w:r>
        <w:rPr>
          <w:spacing w:val="9"/>
          <w:w w:val="105"/>
        </w:rPr>
        <w:t>Margin</w:t>
      </w:r>
      <w:r>
        <w:rPr>
          <w:spacing w:val="35"/>
          <w:w w:val="105"/>
        </w:rPr>
        <w:t xml:space="preserve"> </w:t>
      </w:r>
      <w:r>
        <w:rPr>
          <w:w w:val="105"/>
        </w:rPr>
        <w:t>(GPM)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20</w:t>
      </w:r>
      <w:r>
        <w:rPr>
          <w:spacing w:val="29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 xml:space="preserve">Net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Operating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Profit </w:t>
      </w:r>
      <w:r>
        <w:rPr>
          <w:spacing w:val="13"/>
          <w:w w:val="105"/>
        </w:rPr>
        <w:t xml:space="preserve"> </w:t>
      </w:r>
      <w:r>
        <w:rPr>
          <w:w w:val="105"/>
        </w:rPr>
        <w:t>(NOP)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17.99</w:t>
      </w:r>
      <w:r>
        <w:rPr>
          <w:spacing w:val="44"/>
        </w:rPr>
        <w:t xml:space="preserve"> </w:t>
      </w:r>
      <w:r>
        <w:t>%</w:t>
      </w:r>
    </w:p>
    <w:p>
      <w:pPr>
        <w:pStyle w:val="6"/>
        <w:tabs>
          <w:tab w:val="left" w:pos="3593"/>
        </w:tabs>
        <w:spacing w:before="110"/>
      </w:pPr>
      <w:r>
        <w:rPr>
          <w:spacing w:val="9"/>
          <w:w w:val="105"/>
        </w:rPr>
        <w:t>Penghasilan</w:t>
      </w:r>
      <w:r>
        <w:rPr>
          <w:spacing w:val="37"/>
          <w:w w:val="105"/>
        </w:rPr>
        <w:t xml:space="preserve"> </w:t>
      </w:r>
      <w:r>
        <w:rPr>
          <w:w w:val="105"/>
        </w:rPr>
        <w:t>Lainnya</w:t>
      </w:r>
      <w:r>
        <w:rPr>
          <w:spacing w:val="37"/>
          <w:w w:val="105"/>
        </w:rPr>
        <w:t xml:space="preserve"> </w:t>
      </w:r>
      <w:r>
        <w:rPr>
          <w:w w:val="105"/>
        </w:rPr>
        <w:t>(PL)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28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593"/>
        </w:tabs>
        <w:spacing w:before="109"/>
      </w:pPr>
      <w:r>
        <w:rPr>
          <w:w w:val="105"/>
        </w:rPr>
        <w:t>Net</w:t>
      </w:r>
      <w:r>
        <w:rPr>
          <w:spacing w:val="39"/>
          <w:w w:val="105"/>
        </w:rPr>
        <w:t xml:space="preserve"> </w:t>
      </w:r>
      <w:r>
        <w:rPr>
          <w:w w:val="105"/>
        </w:rPr>
        <w:t>Income</w:t>
      </w:r>
      <w:r>
        <w:rPr>
          <w:spacing w:val="39"/>
          <w:w w:val="105"/>
        </w:rPr>
        <w:t xml:space="preserve"> </w:t>
      </w:r>
      <w:r>
        <w:rPr>
          <w:w w:val="105"/>
        </w:rPr>
        <w:t>(NI)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17.56</w:t>
      </w:r>
      <w:r>
        <w:rPr>
          <w:spacing w:val="44"/>
        </w:rPr>
        <w:t xml:space="preserve"> </w:t>
      </w:r>
      <w:r>
        <w:t>%</w:t>
      </w:r>
    </w:p>
    <w:p>
      <w:pPr>
        <w:pStyle w:val="6"/>
        <w:tabs>
          <w:tab w:val="left" w:pos="3593"/>
        </w:tabs>
        <w:spacing w:before="110"/>
      </w:pPr>
      <w:r>
        <w:rPr>
          <w:spacing w:val="9"/>
          <w:w w:val="105"/>
        </w:rPr>
        <w:t>Pengeluaran</w:t>
      </w:r>
      <w:r>
        <w:rPr>
          <w:spacing w:val="40"/>
          <w:w w:val="105"/>
        </w:rPr>
        <w:t xml:space="preserve"> </w:t>
      </w:r>
      <w:r>
        <w:rPr>
          <w:w w:val="105"/>
        </w:rPr>
        <w:t>Rumah</w:t>
      </w:r>
      <w:r>
        <w:rPr>
          <w:spacing w:val="41"/>
          <w:w w:val="105"/>
        </w:rPr>
        <w:t xml:space="preserve"> </w:t>
      </w:r>
      <w:r>
        <w:rPr>
          <w:w w:val="105"/>
        </w:rPr>
        <w:t>Tangga</w:t>
      </w:r>
      <w:r>
        <w:rPr>
          <w:spacing w:val="40"/>
          <w:w w:val="105"/>
        </w:rPr>
        <w:t xml:space="preserve"> </w:t>
      </w:r>
      <w:r>
        <w:rPr>
          <w:w w:val="105"/>
        </w:rPr>
        <w:t>(PRT)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2.38</w:t>
      </w:r>
      <w:r>
        <w:rPr>
          <w:spacing w:val="36"/>
          <w:w w:val="105"/>
        </w:rPr>
        <w:t xml:space="preserve"> </w:t>
      </w:r>
      <w:r>
        <w:rPr>
          <w:w w:val="105"/>
        </w:rPr>
        <w:t>%</w:t>
      </w:r>
    </w:p>
    <w:p>
      <w:pPr>
        <w:pStyle w:val="2"/>
        <w:spacing w:before="79"/>
        <w:ind w:left="148" w:right="0"/>
        <w:jc w:val="left"/>
      </w:pPr>
      <w:r>
        <w:rPr>
          <w:w w:val="105"/>
        </w:rPr>
        <w:t>Nilai</w:t>
      </w:r>
      <w:r>
        <w:rPr>
          <w:spacing w:val="37"/>
          <w:w w:val="105"/>
        </w:rPr>
        <w:t xml:space="preserve"> </w:t>
      </w:r>
      <w:r>
        <w:rPr>
          <w:w w:val="105"/>
        </w:rPr>
        <w:t>Scoring</w:t>
      </w:r>
      <w:r>
        <w:rPr>
          <w:spacing w:val="37"/>
          <w:w w:val="105"/>
        </w:rPr>
        <w:t xml:space="preserve"> </w:t>
      </w:r>
      <w:r>
        <w:rPr>
          <w:w w:val="105"/>
        </w:rPr>
        <w:t>:</w:t>
      </w:r>
    </w:p>
    <w:p>
      <w:pPr>
        <w:pStyle w:val="6"/>
        <w:spacing w:before="17"/>
      </w:pPr>
      <w:r>
        <w:rPr>
          <w:spacing w:val="9"/>
          <w:w w:val="105"/>
        </w:rPr>
        <w:t>Menarik</w:t>
      </w:r>
      <w:r>
        <w:rPr>
          <w:spacing w:val="-29"/>
        </w:rPr>
        <w:t xml:space="preserve"> </w:t>
      </w:r>
    </w:p>
    <w:p>
      <w:pPr>
        <w:pStyle w:val="6"/>
        <w:spacing w:before="6"/>
        <w:ind w:left="0"/>
        <w:rPr>
          <w:sz w:val="22"/>
        </w:rPr>
      </w:pPr>
      <w:r>
        <w:pict>
          <v:shape id="_x0000_s1035" o:spid="_x0000_s1035" o:spt="202" type="#_x0000_t202" style="position:absolute;left:0pt;margin-left:58.65pt;margin-top:15.85pt;height:20.55pt;width:491.7pt;mso-position-horizontal-relative:page;mso-wrap-distance-bottom:0pt;mso-wrap-distance-top:0pt;z-index:-251653120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5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>Analisa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spacing w:val="9"/>
                      <w:w w:val="105"/>
                    </w:rPr>
                    <w:t>Jaminan</w:t>
                  </w:r>
                  <w:r>
                    <w:rPr>
                      <w:spacing w:val="-29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ind w:left="0"/>
        <w:rPr>
          <w:sz w:val="10"/>
        </w:rPr>
      </w:pP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374"/>
        <w:gridCol w:w="933"/>
        <w:gridCol w:w="1374"/>
        <w:gridCol w:w="1374"/>
        <w:gridCol w:w="1374"/>
        <w:gridCol w:w="1384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010" w:type="dxa"/>
          </w:tcPr>
          <w:p>
            <w:pPr>
              <w:pStyle w:val="9"/>
              <w:ind w:left="47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Jaminan</w:t>
            </w:r>
          </w:p>
        </w:tc>
        <w:tc>
          <w:tcPr>
            <w:tcW w:w="1374" w:type="dxa"/>
          </w:tcPr>
          <w:p>
            <w:pPr>
              <w:pStyle w:val="9"/>
              <w:ind w:left="2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Nilai </w:t>
            </w:r>
            <w:r>
              <w:rPr>
                <w:b/>
                <w:spacing w:val="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pasar</w:t>
            </w:r>
          </w:p>
        </w:tc>
        <w:tc>
          <w:tcPr>
            <w:tcW w:w="933" w:type="dxa"/>
          </w:tcPr>
          <w:p>
            <w:pPr>
              <w:pStyle w:val="9"/>
              <w:ind w:left="314" w:right="29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LTV</w:t>
            </w:r>
          </w:p>
        </w:tc>
        <w:tc>
          <w:tcPr>
            <w:tcW w:w="1374" w:type="dxa"/>
          </w:tcPr>
          <w:p>
            <w:pPr>
              <w:pStyle w:val="9"/>
              <w:ind w:left="17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Nilai</w:t>
            </w:r>
            <w:r>
              <w:rPr>
                <w:b/>
                <w:spacing w:val="3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Likuidasi</w:t>
            </w:r>
          </w:p>
        </w:tc>
        <w:tc>
          <w:tcPr>
            <w:tcW w:w="1374" w:type="dxa"/>
          </w:tcPr>
          <w:p>
            <w:pPr>
              <w:pStyle w:val="9"/>
              <w:spacing w:line="252" w:lineRule="auto"/>
              <w:ind w:left="395" w:hanging="134"/>
              <w:rPr>
                <w:b/>
                <w:sz w:val="13"/>
              </w:rPr>
            </w:pPr>
            <w:r>
              <w:rPr>
                <w:b/>
                <w:sz w:val="13"/>
              </w:rPr>
              <w:t>Pengikatan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Agunan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374" w:type="dxa"/>
          </w:tcPr>
          <w:p>
            <w:pPr>
              <w:pStyle w:val="9"/>
              <w:ind w:left="7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Nilai </w:t>
            </w:r>
            <w:r>
              <w:rPr>
                <w:b/>
                <w:spacing w:val="1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Pengikatan</w:t>
            </w:r>
          </w:p>
        </w:tc>
        <w:tc>
          <w:tcPr>
            <w:tcW w:w="1384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261" w:firstLine="13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Nominal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sz w:val="13"/>
              </w:rPr>
              <w:t>Pengikatan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1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4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81.904.267</w:t>
            </w:r>
          </w:p>
        </w:tc>
        <w:tc>
          <w:tcPr>
            <w:tcW w:w="933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100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%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81.904.267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Fidusia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16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384" w:type="dxa"/>
            <w:tcBorders>
              <w:right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-27"/>
                <w:sz w:val="13"/>
              </w:rPr>
              <w:t xml:space="preserve"> 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1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4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73.260.467</w:t>
            </w:r>
          </w:p>
        </w:tc>
        <w:tc>
          <w:tcPr>
            <w:tcW w:w="933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100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%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73.260.467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Fidusia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14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384" w:type="dxa"/>
            <w:tcBorders>
              <w:right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-27"/>
                <w:sz w:val="13"/>
              </w:rPr>
              <w:t xml:space="preserve"> 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1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Kios/LOS/Dasaran/Lapak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178.360.000</w:t>
            </w:r>
          </w:p>
        </w:tc>
        <w:tc>
          <w:tcPr>
            <w:tcW w:w="933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100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%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178.360.000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Fidusia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35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384" w:type="dxa"/>
            <w:tcBorders>
              <w:right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-27"/>
                <w:sz w:val="13"/>
              </w:rPr>
              <w:t xml:space="preserve"> 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1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Kios/LOS/Dasaran/Lapak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168.065.000</w:t>
            </w:r>
          </w:p>
        </w:tc>
        <w:tc>
          <w:tcPr>
            <w:tcW w:w="933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100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%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168.065.000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Fidusia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74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33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384" w:type="dxa"/>
            <w:tcBorders>
              <w:right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-27"/>
                <w:sz w:val="13"/>
              </w:rPr>
              <w:t xml:space="preserve"> 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10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</w:p>
        </w:tc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30.214.800</w:t>
            </w:r>
          </w:p>
        </w:tc>
        <w:tc>
          <w:tcPr>
            <w:tcW w:w="933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75</w:t>
            </w:r>
            <w:r>
              <w:rPr>
                <w:spacing w:val="3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%</w:t>
            </w:r>
          </w:p>
        </w:tc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22.661.100</w:t>
            </w:r>
          </w:p>
        </w:tc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Fidusia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2"/>
                <w:sz w:val="13"/>
              </w:rPr>
              <w:t>2</w:t>
            </w:r>
          </w:p>
        </w:tc>
        <w:tc>
          <w:tcPr>
            <w:tcW w:w="1384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-27"/>
                <w:sz w:val="13"/>
              </w:rPr>
              <w:t xml:space="preserve"> </w:t>
            </w:r>
          </w:p>
        </w:tc>
      </w:tr>
    </w:tbl>
    <w:p>
      <w:pPr>
        <w:pStyle w:val="6"/>
        <w:spacing w:before="8"/>
        <w:ind w:left="0"/>
        <w:rPr>
          <w:sz w:val="8"/>
        </w:rPr>
      </w:pPr>
    </w:p>
    <w:p>
      <w:pPr>
        <w:pStyle w:val="6"/>
        <w:tabs>
          <w:tab w:val="left" w:pos="3593"/>
        </w:tabs>
        <w:spacing w:before="103"/>
      </w:pPr>
      <w:r>
        <w:rPr>
          <w:w w:val="105"/>
        </w:rPr>
        <w:t>Plafon</w:t>
      </w:r>
      <w:r>
        <w:rPr>
          <w:spacing w:val="33"/>
          <w:w w:val="105"/>
        </w:rPr>
        <w:t xml:space="preserve"> </w:t>
      </w:r>
      <w:r>
        <w:rPr>
          <w:w w:val="105"/>
        </w:rPr>
        <w:t>yang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direkomendasikan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9"/>
          <w:w w:val="105"/>
        </w:rPr>
        <w:t>Rp.</w:t>
      </w:r>
      <w:r>
        <w:rPr>
          <w:spacing w:val="24"/>
          <w:w w:val="105"/>
        </w:rPr>
        <w:t xml:space="preserve"> </w:t>
      </w:r>
      <w:r>
        <w:rPr>
          <w:w w:val="105"/>
        </w:rPr>
        <w:t>0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 xml:space="preserve">Total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Nilai </w:t>
      </w:r>
      <w:r>
        <w:rPr>
          <w:spacing w:val="19"/>
          <w:w w:val="105"/>
        </w:rPr>
        <w:t xml:space="preserve"> </w:t>
      </w:r>
      <w:r>
        <w:rPr>
          <w:w w:val="105"/>
        </w:rPr>
        <w:t>Pengikatan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Rp.</w:t>
      </w:r>
      <w:r>
        <w:rPr>
          <w:spacing w:val="43"/>
        </w:rPr>
        <w:t xml:space="preserve"> </w:t>
      </w:r>
      <w:r>
        <w:rPr>
          <w:spacing w:val="10"/>
        </w:rPr>
        <w:t>500.000.000</w:t>
      </w:r>
    </w:p>
    <w:p>
      <w:pPr>
        <w:pStyle w:val="6"/>
        <w:tabs>
          <w:tab w:val="left" w:pos="3593"/>
        </w:tabs>
        <w:spacing w:before="110"/>
      </w:pPr>
      <w:r>
        <w:rPr>
          <w:spacing w:val="9"/>
          <w:w w:val="105"/>
        </w:rPr>
        <w:t>Persentase</w:t>
      </w:r>
      <w:r>
        <w:rPr>
          <w:spacing w:val="28"/>
          <w:w w:val="105"/>
        </w:rPr>
        <w:t xml:space="preserve"> </w:t>
      </w:r>
      <w:r>
        <w:rPr>
          <w:w w:val="105"/>
        </w:rPr>
        <w:t>Nilai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Pengikatan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31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spacing w:before="9"/>
        <w:ind w:left="0"/>
        <w:rPr>
          <w:sz w:val="26"/>
        </w:rPr>
      </w:pPr>
      <w:r>
        <w:pict>
          <v:shape id="_x0000_s1036" o:spid="_x0000_s1036" o:spt="202" type="#_x0000_t202" style="position:absolute;left:0pt;margin-left:58.65pt;margin-top:18.4pt;height:20.55pt;width:491.7pt;mso-position-horizontal-relative:page;mso-wrap-distance-bottom:0pt;mso-wrap-distance-top:0pt;z-index:-25165209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4" w:right="3634"/>
                    <w:jc w:val="center"/>
                  </w:pPr>
                  <w:r>
                    <w:rPr>
                      <w:spacing w:val="9"/>
                      <w:w w:val="105"/>
                    </w:rPr>
                    <w:t>Informasi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Pencairan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ind w:left="0"/>
        <w:rPr>
          <w:sz w:val="6"/>
        </w:rPr>
      </w:pPr>
    </w:p>
    <w:p>
      <w:pPr>
        <w:pStyle w:val="6"/>
        <w:tabs>
          <w:tab w:val="left" w:pos="3593"/>
        </w:tabs>
        <w:spacing w:before="104"/>
      </w:pPr>
      <w:r>
        <w:rPr>
          <w:w w:val="105"/>
        </w:rPr>
        <w:t>Cara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Penarikan</w:t>
      </w:r>
      <w:r>
        <w:rPr>
          <w:spacing w:val="10"/>
          <w:w w:val="105"/>
        </w:rPr>
        <w:tab/>
      </w:r>
      <w:r>
        <w:t>:</w:t>
      </w:r>
      <w:r>
        <w:rPr>
          <w:spacing w:val="3"/>
        </w:rPr>
        <w:t xml:space="preserve"> </w:t>
      </w:r>
      <w:r>
        <w:rPr>
          <w:spacing w:val="10"/>
        </w:rPr>
        <w:t>Sekaligus</w:t>
      </w:r>
      <w:r>
        <w:rPr>
          <w:spacing w:val="-29"/>
        </w:rPr>
        <w:t xml:space="preserve"> </w:t>
      </w:r>
    </w:p>
    <w:p>
      <w:pPr>
        <w:pStyle w:val="6"/>
        <w:tabs>
          <w:tab w:val="left" w:pos="3593"/>
        </w:tabs>
        <w:spacing w:before="109"/>
      </w:pPr>
      <w:r>
        <w:rPr>
          <w:w w:val="105"/>
        </w:rPr>
        <w:t xml:space="preserve">Pengikatan </w:t>
      </w:r>
      <w:r>
        <w:rPr>
          <w:spacing w:val="2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11"/>
        </w:rPr>
        <w:t>Notaril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>Pola</w:t>
      </w:r>
      <w:r>
        <w:rPr>
          <w:spacing w:val="21"/>
          <w:w w:val="105"/>
        </w:rPr>
        <w:t xml:space="preserve"> </w:t>
      </w:r>
      <w:r>
        <w:rPr>
          <w:spacing w:val="10"/>
          <w:w w:val="105"/>
        </w:rPr>
        <w:t>Pengembalian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Angsuran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3593"/>
        </w:tabs>
        <w:spacing w:before="110"/>
      </w:pPr>
      <w:r>
        <w:rPr>
          <w:w w:val="105"/>
        </w:rPr>
        <w:t xml:space="preserve">Booking </w:t>
      </w:r>
      <w:r>
        <w:rPr>
          <w:spacing w:val="15"/>
          <w:w w:val="105"/>
        </w:rPr>
        <w:t xml:space="preserve"> </w:t>
      </w:r>
      <w:r>
        <w:rPr>
          <w:w w:val="105"/>
        </w:rPr>
        <w:t>Office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KCP</w:t>
      </w:r>
      <w:r>
        <w:rPr>
          <w:spacing w:val="60"/>
        </w:rPr>
        <w:t xml:space="preserve"> </w:t>
      </w:r>
      <w:r>
        <w:t>LEMBANG</w:t>
      </w:r>
    </w:p>
    <w:p>
      <w:pPr>
        <w:pStyle w:val="6"/>
        <w:tabs>
          <w:tab w:val="left" w:pos="3593"/>
        </w:tabs>
        <w:spacing w:before="109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%</w:t>
      </w:r>
    </w:p>
    <w:p>
      <w:pPr>
        <w:spacing w:after="0"/>
        <w:sectPr>
          <w:pgSz w:w="11900" w:h="16840"/>
          <w:pgMar w:top="760" w:right="760" w:bottom="280" w:left="1020" w:header="720" w:footer="720" w:gutter="0"/>
          <w:cols w:space="720" w:num="1"/>
        </w:sectPr>
      </w:pPr>
    </w:p>
    <w:tbl>
      <w:tblPr>
        <w:tblStyle w:val="5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2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2454" w:type="dxa"/>
          </w:tcPr>
          <w:p>
            <w:pPr>
              <w:pStyle w:val="9"/>
              <w:spacing w:before="3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Nilai</w:t>
            </w:r>
            <w:r>
              <w:rPr>
                <w:spacing w:val="38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Provisi</w:t>
            </w:r>
          </w:p>
        </w:tc>
        <w:tc>
          <w:tcPr>
            <w:tcW w:w="2331" w:type="dxa"/>
          </w:tcPr>
          <w:p>
            <w:pPr>
              <w:pStyle w:val="9"/>
              <w:spacing w:before="3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454" w:type="dxa"/>
          </w:tcPr>
          <w:p>
            <w:pPr>
              <w:pStyle w:val="9"/>
              <w:spacing w:before="5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Biaya</w:t>
            </w:r>
            <w:r>
              <w:rPr>
                <w:spacing w:val="3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Administrasi</w:t>
            </w:r>
          </w:p>
        </w:tc>
        <w:tc>
          <w:tcPr>
            <w:tcW w:w="2331" w:type="dxa"/>
          </w:tcPr>
          <w:p>
            <w:pPr>
              <w:pStyle w:val="9"/>
              <w:spacing w:before="56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454" w:type="dxa"/>
          </w:tcPr>
          <w:p>
            <w:pPr>
              <w:pStyle w:val="9"/>
              <w:spacing w:before="5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Nilai</w:t>
            </w:r>
            <w:r>
              <w:rPr>
                <w:spacing w:val="26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Pertanggungan</w:t>
            </w:r>
          </w:p>
        </w:tc>
        <w:tc>
          <w:tcPr>
            <w:tcW w:w="2331" w:type="dxa"/>
          </w:tcPr>
          <w:p>
            <w:pPr>
              <w:pStyle w:val="9"/>
              <w:spacing w:before="56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454" w:type="dxa"/>
          </w:tcPr>
          <w:p>
            <w:pPr>
              <w:pStyle w:val="9"/>
              <w:spacing w:before="5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 xml:space="preserve">Total  biaya 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asuransi</w:t>
            </w:r>
          </w:p>
        </w:tc>
        <w:tc>
          <w:tcPr>
            <w:tcW w:w="2331" w:type="dxa"/>
          </w:tcPr>
          <w:p>
            <w:pPr>
              <w:pStyle w:val="9"/>
              <w:spacing w:before="56"/>
              <w:ind w:left="1024"/>
              <w:rPr>
                <w:sz w:val="13"/>
              </w:rPr>
            </w:pPr>
            <w:r>
              <w:rPr>
                <w:sz w:val="13"/>
              </w:rPr>
              <w:t>: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Rp.</w:t>
            </w:r>
            <w:r>
              <w:rPr>
                <w:spacing w:val="44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6.875.000,00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454" w:type="dxa"/>
          </w:tcPr>
          <w:p>
            <w:pPr>
              <w:pStyle w:val="9"/>
              <w:spacing w:before="56"/>
              <w:ind w:left="33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 xml:space="preserve">Asuransi </w:t>
            </w:r>
            <w:r>
              <w:rPr>
                <w:spacing w:val="11"/>
                <w:w w:val="105"/>
                <w:sz w:val="13"/>
              </w:rPr>
              <w:t>Kerugian</w:t>
            </w:r>
          </w:p>
        </w:tc>
        <w:tc>
          <w:tcPr>
            <w:tcW w:w="2331" w:type="dxa"/>
          </w:tcPr>
          <w:p>
            <w:pPr>
              <w:pStyle w:val="9"/>
              <w:spacing w:before="56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454" w:type="dxa"/>
          </w:tcPr>
          <w:p>
            <w:pPr>
              <w:pStyle w:val="9"/>
              <w:spacing w:before="56"/>
              <w:ind w:left="33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Asuransi</w:t>
            </w:r>
            <w:r>
              <w:rPr>
                <w:spacing w:val="3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Jiwa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331" w:type="dxa"/>
          </w:tcPr>
          <w:p>
            <w:pPr>
              <w:pStyle w:val="9"/>
              <w:spacing w:before="56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2454" w:type="dxa"/>
          </w:tcPr>
          <w:p>
            <w:pPr>
              <w:pStyle w:val="9"/>
              <w:spacing w:before="56" w:line="138" w:lineRule="exact"/>
              <w:ind w:left="33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Asuransi</w:t>
            </w:r>
            <w:r>
              <w:rPr>
                <w:spacing w:val="12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Kredit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331" w:type="dxa"/>
          </w:tcPr>
          <w:p>
            <w:pPr>
              <w:pStyle w:val="9"/>
              <w:spacing w:before="56" w:line="138" w:lineRule="exact"/>
              <w:ind w:left="1024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YA</w:t>
            </w:r>
          </w:p>
        </w:tc>
      </w:tr>
    </w:tbl>
    <w:p>
      <w:pPr>
        <w:pStyle w:val="6"/>
        <w:spacing w:before="8"/>
        <w:ind w:left="0"/>
        <w:rPr>
          <w:sz w:val="26"/>
        </w:rPr>
      </w:pPr>
      <w:r>
        <w:pict>
          <v:shape id="_x0000_s1037" o:spid="_x0000_s1037" o:spt="202" type="#_x0000_t202" style="position:absolute;left:0pt;margin-left:58.65pt;margin-top:18.35pt;height:20.55pt;width:491.7pt;mso-position-horizontal-relative:page;mso-wrap-distance-bottom:0pt;mso-wrap-distance-top:0pt;z-index:-25165209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34" w:right="3634"/>
                    <w:jc w:val="center"/>
                  </w:pPr>
                  <w:r>
                    <w:rPr>
                      <w:spacing w:val="11"/>
                      <w:w w:val="105"/>
                    </w:rPr>
                    <w:t>Agunan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3"/>
        <w:ind w:left="0"/>
        <w:rPr>
          <w:sz w:val="10"/>
        </w:rPr>
      </w:pP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0"/>
        <w:gridCol w:w="1558"/>
        <w:gridCol w:w="1209"/>
        <w:gridCol w:w="1558"/>
        <w:gridCol w:w="1999"/>
        <w:gridCol w:w="1466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030" w:type="dxa"/>
          </w:tcPr>
          <w:p>
            <w:pPr>
              <w:pStyle w:val="9"/>
              <w:ind w:left="48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Jaminan</w:t>
            </w:r>
          </w:p>
        </w:tc>
        <w:tc>
          <w:tcPr>
            <w:tcW w:w="1558" w:type="dxa"/>
          </w:tcPr>
          <w:p>
            <w:pPr>
              <w:pStyle w:val="9"/>
              <w:ind w:left="21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Lokasi </w:t>
            </w:r>
            <w:r>
              <w:rPr>
                <w:b/>
                <w:spacing w:val="1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Jaminan</w:t>
            </w:r>
          </w:p>
        </w:tc>
        <w:tc>
          <w:tcPr>
            <w:tcW w:w="1209" w:type="dxa"/>
          </w:tcPr>
          <w:p>
            <w:pPr>
              <w:pStyle w:val="9"/>
              <w:ind w:left="4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Kota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558" w:type="dxa"/>
          </w:tcPr>
          <w:p>
            <w:pPr>
              <w:pStyle w:val="9"/>
              <w:ind w:left="21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3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1999" w:type="dxa"/>
          </w:tcPr>
          <w:p>
            <w:pPr>
              <w:pStyle w:val="9"/>
              <w:ind w:left="39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Nomor</w:t>
            </w:r>
            <w:r>
              <w:rPr>
                <w:b/>
                <w:spacing w:val="3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1466" w:type="dxa"/>
            <w:tcBorders>
              <w:right w:val="single" w:color="7F7F7F" w:sz="12" w:space="0"/>
            </w:tcBorders>
          </w:tcPr>
          <w:p>
            <w:pPr>
              <w:pStyle w:val="9"/>
              <w:ind w:left="24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1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Pemilik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03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4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rPr>
                <w:sz w:val="13"/>
              </w:rPr>
            </w:pPr>
            <w:r>
              <w:rPr>
                <w:w w:val="105"/>
                <w:sz w:val="13"/>
              </w:rPr>
              <w:t>KOTA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BARU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PARAHIYANGAN</w:t>
            </w:r>
          </w:p>
        </w:tc>
        <w:tc>
          <w:tcPr>
            <w:tcW w:w="1209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Bandung</w:t>
            </w:r>
            <w:r>
              <w:rPr>
                <w:spacing w:val="4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Barat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Bukti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Pemilik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5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Bermotor</w:t>
            </w:r>
          </w:p>
        </w:tc>
        <w:tc>
          <w:tcPr>
            <w:tcW w:w="1999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M-08395842</w:t>
            </w:r>
          </w:p>
        </w:tc>
        <w:tc>
          <w:tcPr>
            <w:tcW w:w="1466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8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WIRATMADJA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03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4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rPr>
                <w:sz w:val="13"/>
              </w:rPr>
            </w:pPr>
            <w:r>
              <w:rPr>
                <w:w w:val="105"/>
                <w:sz w:val="13"/>
              </w:rPr>
              <w:t>KOTA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BARU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PARAHIYANGAN</w:t>
            </w:r>
          </w:p>
        </w:tc>
        <w:tc>
          <w:tcPr>
            <w:tcW w:w="1209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Bandung</w:t>
            </w:r>
            <w:r>
              <w:rPr>
                <w:spacing w:val="4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Barat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Bukti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Pemilik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5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Bermotor</w:t>
            </w:r>
          </w:p>
        </w:tc>
        <w:tc>
          <w:tcPr>
            <w:tcW w:w="1999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L-06804775</w:t>
            </w:r>
          </w:p>
        </w:tc>
        <w:tc>
          <w:tcPr>
            <w:tcW w:w="1466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8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WIRATMADJA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03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Kios/LOS/Dasaran/Lapak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ind w:right="60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PASAR</w:t>
            </w:r>
            <w:r>
              <w:rPr>
                <w:spacing w:val="17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PANORAMA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LEMBANG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RT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/RW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209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Bandung</w:t>
            </w:r>
            <w:r>
              <w:rPr>
                <w:spacing w:val="4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Barat</w:t>
            </w:r>
          </w:p>
        </w:tc>
        <w:tc>
          <w:tcPr>
            <w:tcW w:w="1558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SPTB/SIPK/HPK</w:t>
            </w:r>
          </w:p>
        </w:tc>
        <w:tc>
          <w:tcPr>
            <w:tcW w:w="1999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5113/61/DISPERINDAG</w:t>
            </w:r>
          </w:p>
        </w:tc>
        <w:tc>
          <w:tcPr>
            <w:tcW w:w="1466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8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WIRATMADJA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030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Kios/LOS/Dasaran/Lapak</w:t>
            </w:r>
          </w:p>
        </w:tc>
        <w:tc>
          <w:tcPr>
            <w:tcW w:w="1558" w:type="dxa"/>
          </w:tcPr>
          <w:p>
            <w:pPr>
              <w:pStyle w:val="9"/>
              <w:spacing w:line="252" w:lineRule="auto"/>
              <w:ind w:right="60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PASAR</w:t>
            </w:r>
            <w:r>
              <w:rPr>
                <w:spacing w:val="17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PANORAMA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LEMBANG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RT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/RW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</w:t>
            </w:r>
            <w:r>
              <w:rPr>
                <w:spacing w:val="-23"/>
                <w:sz w:val="13"/>
              </w:rPr>
              <w:t xml:space="preserve"> </w:t>
            </w:r>
          </w:p>
        </w:tc>
        <w:tc>
          <w:tcPr>
            <w:tcW w:w="1209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Bandung</w:t>
            </w:r>
            <w:r>
              <w:rPr>
                <w:spacing w:val="4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Barat</w:t>
            </w:r>
          </w:p>
        </w:tc>
        <w:tc>
          <w:tcPr>
            <w:tcW w:w="1558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SPTB/SIPK/HPK</w:t>
            </w:r>
          </w:p>
        </w:tc>
        <w:tc>
          <w:tcPr>
            <w:tcW w:w="1999" w:type="dxa"/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5113/121/DISPERINDAG</w:t>
            </w:r>
          </w:p>
        </w:tc>
        <w:tc>
          <w:tcPr>
            <w:tcW w:w="1466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8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WIRATMADJA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030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Roda</w:t>
            </w:r>
            <w:r>
              <w:rPr>
                <w:spacing w:val="2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</w:p>
        </w:tc>
        <w:tc>
          <w:tcPr>
            <w:tcW w:w="1558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EWEW</w:t>
            </w:r>
            <w:r>
              <w:rPr>
                <w:spacing w:val="-28"/>
                <w:sz w:val="13"/>
              </w:rPr>
              <w:t xml:space="preserve"> </w:t>
            </w:r>
          </w:p>
        </w:tc>
        <w:tc>
          <w:tcPr>
            <w:tcW w:w="1209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Jakarta</w:t>
            </w:r>
            <w:r>
              <w:rPr>
                <w:spacing w:val="12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Pusat</w:t>
            </w:r>
          </w:p>
        </w:tc>
        <w:tc>
          <w:tcPr>
            <w:tcW w:w="1558" w:type="dxa"/>
            <w:tcBorders>
              <w:bottom w:val="single" w:color="7F7F7F" w:sz="12" w:space="0"/>
            </w:tcBorders>
          </w:tcPr>
          <w:p>
            <w:pPr>
              <w:pStyle w:val="9"/>
              <w:spacing w:line="252" w:lineRule="auto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Bukti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Pemilik</w:t>
            </w:r>
            <w:r>
              <w:rPr>
                <w:spacing w:val="11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Kendaraan</w:t>
            </w:r>
            <w:r>
              <w:rPr>
                <w:spacing w:val="5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Bermotor</w:t>
            </w:r>
          </w:p>
        </w:tc>
        <w:tc>
          <w:tcPr>
            <w:tcW w:w="1999" w:type="dxa"/>
            <w:tcBorders>
              <w:bottom w:val="single" w:color="7F7F7F" w:sz="12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10"/>
                <w:w w:val="105"/>
                <w:sz w:val="13"/>
              </w:rPr>
              <w:t>SASDDSD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466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8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sz w:val="13"/>
              </w:rPr>
              <w:t>WIRATMADJA</w:t>
            </w:r>
          </w:p>
        </w:tc>
      </w:tr>
    </w:tbl>
    <w:p>
      <w:pPr>
        <w:pStyle w:val="6"/>
        <w:spacing w:before="2"/>
        <w:ind w:left="0"/>
        <w:rPr>
          <w:sz w:val="22"/>
        </w:rPr>
      </w:pPr>
      <w:r>
        <w:pict>
          <v:shape id="_x0000_s1038" o:spid="_x0000_s1038" o:spt="202" type="#_x0000_t202" style="position:absolute;left:0pt;margin-left:58.65pt;margin-top:15.6pt;height:20.55pt;width:491.7pt;mso-position-horizontal-relative:page;mso-wrap-distance-bottom:0pt;mso-wrap-distance-top:0pt;z-index:-25165107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64" w:right="3634"/>
                    <w:jc w:val="center"/>
                  </w:pPr>
                  <w:r>
                    <w:rPr>
                      <w:w w:val="105"/>
                    </w:rPr>
                    <w:t xml:space="preserve">Kelengkapan 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Dokumen 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Kredit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ind w:left="0"/>
        <w:rPr>
          <w:sz w:val="12"/>
        </w:rPr>
      </w:pPr>
    </w:p>
    <w:p>
      <w:pPr>
        <w:pStyle w:val="2"/>
        <w:spacing w:before="1" w:after="14"/>
      </w:pPr>
      <w:r>
        <w:rPr>
          <w:spacing w:val="10"/>
          <w:w w:val="105"/>
        </w:rPr>
        <w:t>Legalitas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71"/>
        <w:gridCol w:w="245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ind w:left="6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71" w:type="dxa"/>
          </w:tcPr>
          <w:p>
            <w:pPr>
              <w:pStyle w:val="9"/>
              <w:ind w:left="599" w:right="56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50" w:type="dxa"/>
          </w:tcPr>
          <w:p>
            <w:pPr>
              <w:pStyle w:val="9"/>
              <w:ind w:left="7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698" w:right="66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KTP</w:t>
            </w:r>
            <w:r>
              <w:rPr>
                <w:spacing w:val="15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Suami/Istri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Pemohon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Kartu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Keluarga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481" w:type="dxa"/>
          </w:tcPr>
          <w:p>
            <w:pPr>
              <w:pStyle w:val="9"/>
              <w:spacing w:line="252" w:lineRule="auto"/>
              <w:rPr>
                <w:sz w:val="13"/>
              </w:rPr>
            </w:pPr>
            <w:r>
              <w:rPr>
                <w:w w:val="105"/>
                <w:sz w:val="13"/>
              </w:rPr>
              <w:t>Pas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Photo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Suami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Istri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(ukuran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3X4)</w:t>
            </w:r>
            <w:r>
              <w:rPr>
                <w:spacing w:val="-27"/>
                <w:sz w:val="13"/>
              </w:rPr>
              <w:t xml:space="preserve"> 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NPWP</w:t>
            </w:r>
          </w:p>
        </w:tc>
        <w:tc>
          <w:tcPr>
            <w:tcW w:w="2471" w:type="dxa"/>
            <w:tcBorders>
              <w:bottom w:val="single" w:color="7F7F7F" w:sz="12" w:space="0"/>
            </w:tcBorders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spacing w:before="0" w:after="15"/>
        <w:ind w:left="3593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Jaminan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71"/>
        <w:gridCol w:w="245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ind w:left="6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71" w:type="dxa"/>
          </w:tcPr>
          <w:p>
            <w:pPr>
              <w:pStyle w:val="9"/>
              <w:ind w:left="599" w:right="56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50" w:type="dxa"/>
          </w:tcPr>
          <w:p>
            <w:pPr>
              <w:pStyle w:val="9"/>
              <w:ind w:left="7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698" w:right="66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sz w:val="13"/>
              </w:rPr>
              <w:t>BPKB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STNK</w:t>
            </w:r>
            <w:r>
              <w:rPr>
                <w:spacing w:val="-28"/>
                <w:sz w:val="13"/>
              </w:rPr>
              <w:t xml:space="preserve"> 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Surat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Keterangan</w:t>
            </w:r>
            <w:r>
              <w:rPr>
                <w:spacing w:val="26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Pemakaian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Kios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sz w:val="13"/>
              </w:rPr>
              <w:t>BPKB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Surat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Keterangan</w:t>
            </w:r>
            <w:r>
              <w:rPr>
                <w:spacing w:val="26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Pemakaian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Kios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STNK</w:t>
            </w:r>
            <w:r>
              <w:rPr>
                <w:spacing w:val="-28"/>
                <w:sz w:val="13"/>
              </w:rPr>
              <w:t xml:space="preserve"> </w:t>
            </w:r>
          </w:p>
        </w:tc>
        <w:tc>
          <w:tcPr>
            <w:tcW w:w="2471" w:type="dxa"/>
            <w:tcBorders>
              <w:bottom w:val="single" w:color="7F7F7F" w:sz="12" w:space="0"/>
            </w:tcBorders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pStyle w:val="2"/>
        <w:spacing w:after="15"/>
        <w:ind w:left="3616"/>
      </w:pPr>
      <w:r>
        <w:rPr>
          <w:w w:val="105"/>
        </w:rPr>
        <w:t xml:space="preserve">Kelengkapan  </w:t>
      </w:r>
      <w:r>
        <w:rPr>
          <w:spacing w:val="5"/>
          <w:w w:val="105"/>
        </w:rPr>
        <w:t xml:space="preserve"> </w:t>
      </w:r>
      <w:r>
        <w:rPr>
          <w:w w:val="105"/>
        </w:rPr>
        <w:t>Berkas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2461"/>
        <w:gridCol w:w="244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02" w:type="dxa"/>
          </w:tcPr>
          <w:p>
            <w:pPr>
              <w:pStyle w:val="9"/>
              <w:ind w:left="6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61" w:type="dxa"/>
          </w:tcPr>
          <w:p>
            <w:pPr>
              <w:pStyle w:val="9"/>
              <w:ind w:left="598" w:right="55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40" w:type="dxa"/>
          </w:tcPr>
          <w:p>
            <w:pPr>
              <w:pStyle w:val="9"/>
              <w:ind w:left="75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697" w:right="66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02" w:type="dxa"/>
            <w:tcBorders>
              <w:bottom w:val="single" w:color="7F7F7F" w:sz="12" w:space="0"/>
            </w:tcBorders>
          </w:tcPr>
          <w:p>
            <w:pPr>
              <w:pStyle w:val="9"/>
              <w:rPr>
                <w:sz w:val="13"/>
              </w:rPr>
            </w:pPr>
            <w:r>
              <w:rPr>
                <w:w w:val="105"/>
                <w:sz w:val="13"/>
              </w:rPr>
              <w:t>Form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Isian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Permohonan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Kredit</w:t>
            </w:r>
          </w:p>
        </w:tc>
        <w:tc>
          <w:tcPr>
            <w:tcW w:w="2461" w:type="dxa"/>
            <w:tcBorders>
              <w:bottom w:val="single" w:color="7F7F7F" w:sz="12" w:space="0"/>
            </w:tcBorders>
          </w:tcPr>
          <w:p>
            <w:pPr>
              <w:pStyle w:val="9"/>
              <w:ind w:left="590" w:right="55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4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12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spacing w:before="0" w:after="15"/>
        <w:ind w:left="3606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Keuangan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pStyle w:val="2"/>
        <w:spacing w:after="15"/>
      </w:pPr>
      <w:r>
        <w:rPr>
          <w:spacing w:val="10"/>
          <w:w w:val="105"/>
        </w:rPr>
        <w:t>Lainnya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spacing w:before="0" w:after="15"/>
        <w:ind w:left="3596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Deviasi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2"/>
        <w:ind w:left="0"/>
        <w:rPr>
          <w:b/>
          <w:sz w:val="22"/>
        </w:rPr>
      </w:pPr>
      <w:r>
        <w:pict>
          <v:shape id="_x0000_s1039" o:spid="_x0000_s1039" o:spt="202" type="#_x0000_t202" style="position:absolute;left:0pt;margin-left:58.65pt;margin-top:15.6pt;height:20.55pt;width:491.7pt;mso-position-horizontal-relative:page;mso-wrap-distance-bottom:0pt;mso-wrap-distance-top:0pt;z-index:-25165107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3" w:right="3634"/>
                    <w:jc w:val="center"/>
                  </w:pPr>
                  <w:r>
                    <w:rPr>
                      <w:w w:val="105"/>
                    </w:rPr>
                    <w:t xml:space="preserve">Duplikasi 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Checking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ind w:left="0"/>
        <w:rPr>
          <w:b/>
          <w:sz w:val="12"/>
        </w:rPr>
      </w:pPr>
    </w:p>
    <w:p>
      <w:pPr>
        <w:pStyle w:val="2"/>
        <w:spacing w:before="1" w:after="14"/>
        <w:ind w:left="3603"/>
      </w:pPr>
      <w:r>
        <w:rPr>
          <w:w w:val="105"/>
        </w:rPr>
        <w:t xml:space="preserve">Duplikasi </w:t>
      </w:r>
      <w:r>
        <w:rPr>
          <w:spacing w:val="3"/>
          <w:w w:val="105"/>
        </w:rPr>
        <w:t xml:space="preserve"> </w:t>
      </w:r>
      <w:r>
        <w:rPr>
          <w:w w:val="105"/>
        </w:rPr>
        <w:t>LMS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1138"/>
        <w:gridCol w:w="1251"/>
        <w:gridCol w:w="2820"/>
        <w:gridCol w:w="1425"/>
        <w:gridCol w:w="157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610" w:type="dxa"/>
            <w:tcBorders>
              <w:bottom w:val="single" w:color="7F7F7F" w:sz="12" w:space="0"/>
            </w:tcBorders>
          </w:tcPr>
          <w:p>
            <w:pPr>
              <w:pStyle w:val="9"/>
              <w:ind w:left="507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1138" w:type="dxa"/>
            <w:tcBorders>
              <w:bottom w:val="single" w:color="7F7F7F" w:sz="12" w:space="0"/>
            </w:tcBorders>
          </w:tcPr>
          <w:p>
            <w:pPr>
              <w:pStyle w:val="9"/>
              <w:ind w:left="3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1251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spacing w:val="11"/>
                <w:w w:val="105"/>
                <w:sz w:val="13"/>
              </w:rPr>
              <w:t>Stage</w:t>
            </w:r>
            <w:r>
              <w:rPr>
                <w:b/>
                <w:spacing w:val="-24"/>
                <w:sz w:val="13"/>
              </w:rPr>
              <w:t xml:space="preserve"> </w:t>
            </w:r>
          </w:p>
        </w:tc>
        <w:tc>
          <w:tcPr>
            <w:tcW w:w="2820" w:type="dxa"/>
            <w:tcBorders>
              <w:bottom w:val="single" w:color="7F7F7F" w:sz="12" w:space="0"/>
            </w:tcBorders>
          </w:tcPr>
          <w:p>
            <w:pPr>
              <w:pStyle w:val="9"/>
              <w:ind w:left="89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Tanggal </w:t>
            </w:r>
            <w:r>
              <w:rPr>
                <w:b/>
                <w:spacing w:val="2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Lahir</w:t>
            </w:r>
          </w:p>
        </w:tc>
        <w:tc>
          <w:tcPr>
            <w:tcW w:w="1425" w:type="dxa"/>
            <w:tcBorders>
              <w:bottom w:val="single" w:color="7F7F7F" w:sz="12" w:space="0"/>
            </w:tcBorders>
          </w:tcPr>
          <w:p>
            <w:pPr>
              <w:pStyle w:val="9"/>
              <w:ind w:left="45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KTP</w:t>
            </w:r>
          </w:p>
        </w:tc>
        <w:tc>
          <w:tcPr>
            <w:tcW w:w="157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508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</w:tr>
    </w:tbl>
    <w:p>
      <w:pPr>
        <w:spacing w:after="0"/>
        <w:rPr>
          <w:sz w:val="13"/>
        </w:rPr>
        <w:sectPr>
          <w:pgSz w:w="11900" w:h="16840"/>
          <w:pgMar w:top="840" w:right="760" w:bottom="280" w:left="1020" w:header="720" w:footer="720" w:gutter="0"/>
          <w:cols w:space="720" w:num="1"/>
        </w:sectPr>
      </w:pPr>
    </w:p>
    <w:p>
      <w:pPr>
        <w:spacing w:before="83" w:after="14"/>
        <w:ind w:left="3603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 xml:space="preserve">Duplikasi </w:t>
      </w:r>
      <w:r>
        <w:rPr>
          <w:b/>
          <w:spacing w:val="22"/>
          <w:w w:val="105"/>
          <w:sz w:val="13"/>
        </w:rPr>
        <w:t xml:space="preserve"> </w:t>
      </w:r>
      <w:r>
        <w:rPr>
          <w:b/>
          <w:w w:val="105"/>
          <w:sz w:val="13"/>
        </w:rPr>
        <w:t>Blacklist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1210"/>
        <w:gridCol w:w="708"/>
        <w:gridCol w:w="3005"/>
        <w:gridCol w:w="1518"/>
        <w:gridCol w:w="167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12" w:type="dxa"/>
            <w:tcBorders>
              <w:bottom w:val="single" w:color="7F7F7F" w:sz="12" w:space="0"/>
            </w:tcBorders>
          </w:tcPr>
          <w:p>
            <w:pPr>
              <w:pStyle w:val="9"/>
              <w:ind w:left="559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1210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708" w:type="dxa"/>
            <w:tcBorders>
              <w:bottom w:val="single" w:color="7F7F7F" w:sz="12" w:space="0"/>
            </w:tcBorders>
          </w:tcPr>
          <w:p>
            <w:pPr>
              <w:pStyle w:val="9"/>
              <w:ind w:left="231"/>
              <w:rPr>
                <w:b/>
                <w:sz w:val="13"/>
              </w:rPr>
            </w:pPr>
            <w:r>
              <w:rPr>
                <w:b/>
                <w:sz w:val="13"/>
              </w:rPr>
              <w:t>CIF</w:t>
            </w:r>
          </w:p>
        </w:tc>
        <w:tc>
          <w:tcPr>
            <w:tcW w:w="3005" w:type="dxa"/>
            <w:tcBorders>
              <w:bottom w:val="single" w:color="7F7F7F" w:sz="12" w:space="0"/>
            </w:tcBorders>
          </w:tcPr>
          <w:p>
            <w:pPr>
              <w:pStyle w:val="9"/>
              <w:ind w:left="98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Tanggal </w:t>
            </w:r>
            <w:r>
              <w:rPr>
                <w:b/>
                <w:spacing w:val="2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Lahir</w:t>
            </w:r>
          </w:p>
        </w:tc>
        <w:tc>
          <w:tcPr>
            <w:tcW w:w="1518" w:type="dxa"/>
            <w:tcBorders>
              <w:bottom w:val="single" w:color="7F7F7F" w:sz="12" w:space="0"/>
            </w:tcBorders>
          </w:tcPr>
          <w:p>
            <w:pPr>
              <w:pStyle w:val="9"/>
              <w:ind w:left="49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KTP</w:t>
            </w:r>
          </w:p>
        </w:tc>
        <w:tc>
          <w:tcPr>
            <w:tcW w:w="1672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547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</w:tr>
    </w:tbl>
    <w:p>
      <w:pPr>
        <w:pStyle w:val="6"/>
        <w:spacing w:before="8"/>
        <w:ind w:left="0"/>
        <w:rPr>
          <w:b/>
          <w:sz w:val="14"/>
        </w:rPr>
      </w:pPr>
    </w:p>
    <w:p>
      <w:pPr>
        <w:pStyle w:val="2"/>
        <w:spacing w:after="15"/>
        <w:ind w:left="3615"/>
      </w:pPr>
      <w:r>
        <w:rPr>
          <w:w w:val="105"/>
        </w:rPr>
        <w:t xml:space="preserve">Duplikasi </w:t>
      </w:r>
      <w:r>
        <w:rPr>
          <w:spacing w:val="16"/>
          <w:w w:val="105"/>
        </w:rPr>
        <w:t xml:space="preserve"> </w:t>
      </w:r>
      <w:r>
        <w:rPr>
          <w:w w:val="105"/>
        </w:rPr>
        <w:t>Core</w:t>
      </w: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974"/>
        <w:gridCol w:w="1825"/>
        <w:gridCol w:w="1333"/>
        <w:gridCol w:w="2184"/>
        <w:gridCol w:w="2133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974" w:type="dxa"/>
            <w:tcBorders>
              <w:bottom w:val="single" w:color="7F7F7F" w:sz="12" w:space="0"/>
            </w:tcBorders>
          </w:tcPr>
          <w:p>
            <w:pPr>
              <w:pStyle w:val="9"/>
              <w:ind w:left="2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1825" w:type="dxa"/>
            <w:tcBorders>
              <w:bottom w:val="single" w:color="7F7F7F" w:sz="12" w:space="0"/>
            </w:tcBorders>
          </w:tcPr>
          <w:p>
            <w:pPr>
              <w:pStyle w:val="9"/>
              <w:ind w:left="5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Loan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27"/>
                <w:sz w:val="13"/>
              </w:rPr>
              <w:t xml:space="preserve"> </w:t>
            </w:r>
          </w:p>
        </w:tc>
        <w:tc>
          <w:tcPr>
            <w:tcW w:w="1333" w:type="dxa"/>
            <w:tcBorders>
              <w:bottom w:val="single" w:color="7F7F7F" w:sz="12" w:space="0"/>
            </w:tcBorders>
          </w:tcPr>
          <w:p>
            <w:pPr>
              <w:pStyle w:val="9"/>
              <w:ind w:left="385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  <w:tc>
          <w:tcPr>
            <w:tcW w:w="2184" w:type="dxa"/>
            <w:tcBorders>
              <w:bottom w:val="single" w:color="7F7F7F" w:sz="12" w:space="0"/>
            </w:tcBorders>
          </w:tcPr>
          <w:p>
            <w:pPr>
              <w:pStyle w:val="9"/>
              <w:ind w:left="6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2133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1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Kolektibitas</w:t>
            </w:r>
          </w:p>
        </w:tc>
      </w:tr>
    </w:tbl>
    <w:p>
      <w:pPr>
        <w:pStyle w:val="6"/>
        <w:spacing w:before="2"/>
        <w:ind w:left="0"/>
        <w:rPr>
          <w:b/>
          <w:sz w:val="22"/>
        </w:rPr>
      </w:pPr>
      <w:r>
        <w:pict>
          <v:shape id="_x0000_s1040" o:spid="_x0000_s1040" o:spt="202" type="#_x0000_t202" style="position:absolute;left:0pt;margin-left:58.65pt;margin-top:15.6pt;height:20.55pt;width:491.7pt;mso-position-horizontal-relative:page;mso-wrap-distance-bottom:0pt;mso-wrap-distance-top:0pt;z-index:-251650048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0" w:right="3634"/>
                    <w:jc w:val="center"/>
                  </w:pPr>
                  <w:r>
                    <w:rPr>
                      <w:spacing w:val="11"/>
                      <w:w w:val="105"/>
                    </w:rPr>
                    <w:t>RAC</w:t>
                  </w:r>
                  <w:r>
                    <w:rPr>
                      <w:spacing w:val="-24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"/>
        <w:ind w:left="0"/>
        <w:rPr>
          <w:b/>
          <w:sz w:val="14"/>
        </w:rPr>
      </w:pPr>
    </w:p>
    <w:p>
      <w:pPr>
        <w:pStyle w:val="6"/>
        <w:tabs>
          <w:tab w:val="left" w:pos="5028"/>
        </w:tabs>
        <w:spacing w:before="0" w:line="408" w:lineRule="auto"/>
        <w:ind w:right="4845"/>
        <w:jc w:val="both"/>
      </w:pPr>
      <w:r>
        <w:rPr>
          <w:w w:val="105"/>
        </w:rPr>
        <w:t>Usia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minimal</w:t>
      </w:r>
      <w:r>
        <w:rPr>
          <w:spacing w:val="33"/>
          <w:w w:val="105"/>
        </w:rPr>
        <w:t xml:space="preserve"> </w:t>
      </w:r>
      <w:r>
        <w:rPr>
          <w:w w:val="105"/>
        </w:rPr>
        <w:t>21</w:t>
      </w:r>
      <w:r>
        <w:rPr>
          <w:spacing w:val="33"/>
          <w:w w:val="105"/>
        </w:rPr>
        <w:t xml:space="preserve"> </w:t>
      </w:r>
      <w:r>
        <w:rPr>
          <w:w w:val="105"/>
        </w:rPr>
        <w:t>tahun</w:t>
      </w:r>
      <w:r>
        <w:rPr>
          <w:spacing w:val="33"/>
          <w:w w:val="105"/>
        </w:rPr>
        <w:t xml:space="preserve"> </w:t>
      </w:r>
      <w:r>
        <w:rPr>
          <w:w w:val="105"/>
        </w:rPr>
        <w:t>atau</w:t>
      </w:r>
      <w:r>
        <w:rPr>
          <w:spacing w:val="33"/>
          <w:w w:val="105"/>
        </w:rPr>
        <w:t xml:space="preserve"> </w:t>
      </w:r>
      <w:r>
        <w:rPr>
          <w:w w:val="105"/>
        </w:rPr>
        <w:t>18</w:t>
      </w:r>
      <w:r>
        <w:rPr>
          <w:spacing w:val="33"/>
          <w:w w:val="105"/>
        </w:rPr>
        <w:t xml:space="preserve"> </w:t>
      </w:r>
      <w:r>
        <w:rPr>
          <w:w w:val="105"/>
        </w:rPr>
        <w:t>tahun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(menikah)</w:t>
      </w:r>
      <w:r>
        <w:rPr>
          <w:spacing w:val="9"/>
          <w:w w:val="105"/>
        </w:rPr>
        <w:tab/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Usia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Maximal</w:t>
      </w:r>
      <w:r>
        <w:rPr>
          <w:spacing w:val="36"/>
          <w:w w:val="105"/>
        </w:rPr>
        <w:t xml:space="preserve"> </w:t>
      </w:r>
      <w:r>
        <w:rPr>
          <w:w w:val="105"/>
        </w:rPr>
        <w:t>65</w:t>
      </w:r>
      <w:r>
        <w:rPr>
          <w:spacing w:val="36"/>
          <w:w w:val="105"/>
        </w:rPr>
        <w:t xml:space="preserve"> </w:t>
      </w:r>
      <w:r>
        <w:rPr>
          <w:w w:val="105"/>
        </w:rPr>
        <w:t>tahun</w:t>
      </w:r>
      <w:r>
        <w:rPr>
          <w:spacing w:val="36"/>
          <w:w w:val="105"/>
        </w:rPr>
        <w:t xml:space="preserve"> </w:t>
      </w:r>
      <w:r>
        <w:rPr>
          <w:w w:val="105"/>
        </w:rPr>
        <w:t>pada</w:t>
      </w:r>
      <w:r>
        <w:rPr>
          <w:spacing w:val="36"/>
          <w:w w:val="105"/>
        </w:rPr>
        <w:t xml:space="preserve"> </w:t>
      </w:r>
      <w:r>
        <w:rPr>
          <w:w w:val="105"/>
        </w:rPr>
        <w:t>saat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37"/>
          <w:w w:val="105"/>
        </w:rPr>
        <w:t xml:space="preserve"> </w:t>
      </w:r>
      <w:r>
        <w:rPr>
          <w:w w:val="105"/>
        </w:rPr>
        <w:t>lunas</w:t>
      </w:r>
      <w:r>
        <w:rPr>
          <w:w w:val="105"/>
        </w:rPr>
        <w:tab/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KTP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5"/>
          <w:w w:val="105"/>
        </w:rPr>
        <w:t xml:space="preserve"> </w:t>
      </w:r>
      <w:r>
        <w:rPr>
          <w:w w:val="105"/>
        </w:rPr>
        <w:t>e-KTP</w:t>
      </w:r>
      <w:r>
        <w:rPr>
          <w:w w:val="105"/>
        </w:rPr>
        <w:tab/>
      </w:r>
      <w:r>
        <w:t>:</w:t>
      </w:r>
      <w:r>
        <w:rPr>
          <w:spacing w:val="-13"/>
        </w:rPr>
        <w:t xml:space="preserve"> </w:t>
      </w:r>
      <w:r>
        <w:t>YA</w:t>
      </w:r>
    </w:p>
    <w:p>
      <w:pPr>
        <w:pStyle w:val="6"/>
        <w:tabs>
          <w:tab w:val="left" w:pos="5028"/>
        </w:tabs>
        <w:spacing w:before="0" w:line="408" w:lineRule="auto"/>
        <w:ind w:right="4845"/>
      </w:pPr>
      <w:r>
        <w:rPr>
          <w:w w:val="105"/>
        </w:rPr>
        <w:t xml:space="preserve">Debitur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tidak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termasuk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dalam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daftar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hitam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BI </w:t>
      </w:r>
      <w:r>
        <w:rPr>
          <w:spacing w:val="15"/>
          <w:w w:val="105"/>
        </w:rPr>
        <w:t xml:space="preserve"> </w:t>
      </w:r>
      <w:r>
        <w:rPr>
          <w:w w:val="105"/>
        </w:rPr>
        <w:t>(DHBI/DHN)</w:t>
      </w:r>
      <w:r>
        <w:rPr>
          <w:w w:val="105"/>
        </w:rPr>
        <w:tab/>
      </w:r>
      <w:r>
        <w:t>: YA</w:t>
      </w:r>
      <w:r>
        <w:rPr>
          <w:spacing w:val="-37"/>
        </w:rPr>
        <w:t xml:space="preserve"> </w:t>
      </w:r>
      <w:r>
        <w:rPr>
          <w:w w:val="105"/>
        </w:rPr>
        <w:t xml:space="preserve">Pemohon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dan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pasangan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memiliki </w:t>
      </w:r>
      <w:r>
        <w:rPr>
          <w:spacing w:val="6"/>
          <w:w w:val="105"/>
        </w:rPr>
        <w:t xml:space="preserve"> </w:t>
      </w:r>
      <w:r>
        <w:rPr>
          <w:spacing w:val="9"/>
          <w:w w:val="105"/>
        </w:rPr>
        <w:t>kolektibilitas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hasil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BI </w:t>
      </w:r>
      <w:r>
        <w:rPr>
          <w:spacing w:val="6"/>
          <w:w w:val="105"/>
        </w:rPr>
        <w:t xml:space="preserve"> </w:t>
      </w:r>
      <w:r>
        <w:rPr>
          <w:w w:val="105"/>
        </w:rPr>
        <w:t>Checking</w:t>
      </w:r>
      <w:r>
        <w:rPr>
          <w:w w:val="105"/>
        </w:rPr>
        <w:tab/>
      </w:r>
      <w:r>
        <w:t>:</w:t>
      </w:r>
      <w:r>
        <w:rPr>
          <w:spacing w:val="-13"/>
        </w:rPr>
        <w:t xml:space="preserve"> </w:t>
      </w:r>
      <w:r>
        <w:t>YA</w:t>
      </w:r>
    </w:p>
    <w:p>
      <w:pPr>
        <w:pStyle w:val="6"/>
        <w:spacing w:before="0" w:line="252" w:lineRule="auto"/>
        <w:ind w:right="5057"/>
      </w:pPr>
      <w:r>
        <w:rPr>
          <w:spacing w:val="9"/>
        </w:rPr>
        <w:t>Pemohon</w:t>
      </w:r>
      <w:r>
        <w:rPr>
          <w:spacing w:val="1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spacing w:val="9"/>
        </w:rPr>
        <w:t>pasangan</w:t>
      </w:r>
      <w:r>
        <w:rPr>
          <w:spacing w:val="10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rPr>
          <w:spacing w:val="9"/>
        </w:rPr>
        <w:t>termasuk</w:t>
      </w:r>
      <w:r>
        <w:rPr>
          <w:spacing w:val="10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spacing w:val="10"/>
        </w:rPr>
        <w:t>kolektibilitas</w:t>
      </w:r>
      <w:r>
        <w:rPr>
          <w:spacing w:val="11"/>
        </w:rPr>
        <w:t xml:space="preserve"> </w:t>
      </w:r>
      <w:r>
        <w:t>3,4</w:t>
      </w:r>
      <w:r>
        <w:rPr>
          <w:spacing w:val="40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sesuai</w:t>
      </w:r>
      <w:r>
        <w:rPr>
          <w:spacing w:val="22"/>
          <w:w w:val="105"/>
        </w:rPr>
        <w:t xml:space="preserve"> </w:t>
      </w:r>
      <w:r>
        <w:rPr>
          <w:w w:val="105"/>
        </w:rPr>
        <w:t>ketentuan</w:t>
      </w:r>
      <w:r>
        <w:rPr>
          <w:spacing w:val="23"/>
          <w:w w:val="105"/>
        </w:rPr>
        <w:t xml:space="preserve"> </w:t>
      </w:r>
      <w:r>
        <w:rPr>
          <w:w w:val="105"/>
        </w:rPr>
        <w:t>yang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berlaku</w:t>
      </w:r>
    </w:p>
    <w:p>
      <w:pPr>
        <w:pStyle w:val="6"/>
        <w:tabs>
          <w:tab w:val="left" w:pos="5028"/>
        </w:tabs>
        <w:spacing w:before="101"/>
      </w:pPr>
      <w:r>
        <w:rPr>
          <w:w w:val="105"/>
        </w:rPr>
        <w:t>Lama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9"/>
          <w:w w:val="105"/>
        </w:rPr>
        <w:t xml:space="preserve"> </w:t>
      </w:r>
      <w:r>
        <w:rPr>
          <w:w w:val="105"/>
        </w:rPr>
        <w:t>telah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berjalan</w:t>
      </w:r>
      <w:r>
        <w:rPr>
          <w:spacing w:val="39"/>
          <w:w w:val="105"/>
        </w:rPr>
        <w:t xml:space="preserve"> </w:t>
      </w:r>
      <w:r>
        <w:rPr>
          <w:spacing w:val="9"/>
          <w:w w:val="105"/>
        </w:rPr>
        <w:t>minimum</w:t>
      </w:r>
      <w:r>
        <w:rPr>
          <w:spacing w:val="39"/>
          <w:w w:val="105"/>
        </w:rPr>
        <w:t xml:space="preserve"> </w:t>
      </w:r>
      <w:r>
        <w:rPr>
          <w:w w:val="105"/>
        </w:rPr>
        <w:t>6</w:t>
      </w:r>
      <w:r>
        <w:rPr>
          <w:spacing w:val="38"/>
          <w:w w:val="105"/>
        </w:rPr>
        <w:t xml:space="preserve"> </w:t>
      </w:r>
      <w:r>
        <w:rPr>
          <w:w w:val="105"/>
        </w:rPr>
        <w:t>bulan</w:t>
      </w:r>
      <w:r>
        <w:rPr>
          <w:w w:val="105"/>
        </w:rPr>
        <w:tab/>
      </w:r>
      <w:r>
        <w:t>:</w:t>
      </w:r>
      <w:r>
        <w:rPr>
          <w:spacing w:val="-9"/>
        </w:rPr>
        <w:t xml:space="preserve"> </w:t>
      </w:r>
      <w:r>
        <w:t>YA</w:t>
      </w:r>
    </w:p>
    <w:p>
      <w:pPr>
        <w:spacing w:after="0"/>
        <w:sectPr>
          <w:pgSz w:w="11900" w:h="16840"/>
          <w:pgMar w:top="760" w:right="760" w:bottom="280" w:left="1020" w:header="720" w:footer="720" w:gutter="0"/>
          <w:cols w:space="720" w:num="1"/>
        </w:sectPr>
      </w:pPr>
    </w:p>
    <w:p>
      <w:pPr>
        <w:pStyle w:val="6"/>
        <w:spacing w:before="109" w:line="252" w:lineRule="auto"/>
      </w:pPr>
      <w:r>
        <w:rPr>
          <w:w w:val="105"/>
        </w:rPr>
        <w:t>Tidak</w:t>
      </w:r>
      <w:r>
        <w:rPr>
          <w:spacing w:val="17"/>
          <w:w w:val="105"/>
        </w:rPr>
        <w:t xml:space="preserve"> </w:t>
      </w:r>
      <w:r>
        <w:rPr>
          <w:w w:val="105"/>
        </w:rPr>
        <w:t>sedang</w:t>
      </w:r>
      <w:r>
        <w:rPr>
          <w:spacing w:val="17"/>
          <w:w w:val="105"/>
        </w:rPr>
        <w:t xml:space="preserve"> </w:t>
      </w:r>
      <w:r>
        <w:rPr>
          <w:w w:val="105"/>
        </w:rPr>
        <w:t>memiliki</w:t>
      </w:r>
      <w:r>
        <w:rPr>
          <w:spacing w:val="17"/>
          <w:w w:val="105"/>
        </w:rPr>
        <w:t xml:space="preserve"> </w:t>
      </w:r>
      <w:r>
        <w:rPr>
          <w:w w:val="105"/>
        </w:rPr>
        <w:t>Fasilitas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Lainnya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Kecuali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KPR,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KPB 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dan</w:t>
      </w:r>
      <w:r>
        <w:rPr>
          <w:spacing w:val="11"/>
          <w:w w:val="105"/>
        </w:rPr>
        <w:t xml:space="preserve"> </w:t>
      </w:r>
      <w:r>
        <w:rPr>
          <w:w w:val="105"/>
        </w:rPr>
        <w:t>KUR</w:t>
      </w:r>
      <w:r>
        <w:rPr>
          <w:spacing w:val="20"/>
          <w:w w:val="105"/>
        </w:rPr>
        <w:t xml:space="preserve"> </w:t>
      </w:r>
      <w:r>
        <w:rPr>
          <w:spacing w:val="11"/>
          <w:w w:val="105"/>
        </w:rPr>
        <w:t>Lancar</w:t>
      </w:r>
    </w:p>
    <w:p>
      <w:pPr>
        <w:pStyle w:val="6"/>
        <w:spacing w:before="109"/>
        <w:ind w:left="113"/>
      </w:pPr>
      <w:r>
        <w:br w:type="column"/>
      </w:r>
      <w:r>
        <w:t>:</w:t>
      </w:r>
      <w:r>
        <w:rPr>
          <w:spacing w:val="2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equalWidth="0" w:num="2">
            <w:col w:w="4876" w:space="40"/>
            <w:col w:w="5204"/>
          </w:cols>
        </w:sectPr>
      </w:pPr>
    </w:p>
    <w:p>
      <w:pPr>
        <w:pStyle w:val="6"/>
        <w:tabs>
          <w:tab w:val="left" w:pos="5028"/>
        </w:tabs>
        <w:spacing w:before="101"/>
      </w:pPr>
      <w:r>
        <w:rPr>
          <w:w w:val="105"/>
        </w:rPr>
        <w:t>Lama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9"/>
          <w:w w:val="105"/>
        </w:rPr>
        <w:t xml:space="preserve"> </w:t>
      </w:r>
      <w:r>
        <w:rPr>
          <w:w w:val="105"/>
        </w:rPr>
        <w:t>telah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berjalan</w:t>
      </w:r>
      <w:r>
        <w:rPr>
          <w:spacing w:val="39"/>
          <w:w w:val="105"/>
        </w:rPr>
        <w:t xml:space="preserve"> </w:t>
      </w:r>
      <w:r>
        <w:rPr>
          <w:spacing w:val="9"/>
          <w:w w:val="105"/>
        </w:rPr>
        <w:t>minimum</w:t>
      </w:r>
      <w:r>
        <w:rPr>
          <w:spacing w:val="39"/>
          <w:w w:val="105"/>
        </w:rPr>
        <w:t xml:space="preserve"> </w:t>
      </w:r>
      <w:r>
        <w:rPr>
          <w:w w:val="105"/>
        </w:rPr>
        <w:t>6</w:t>
      </w:r>
      <w:r>
        <w:rPr>
          <w:spacing w:val="38"/>
          <w:w w:val="105"/>
        </w:rPr>
        <w:t xml:space="preserve"> </w:t>
      </w:r>
      <w:r>
        <w:rPr>
          <w:w w:val="105"/>
        </w:rPr>
        <w:t>bulan</w:t>
      </w:r>
      <w:r>
        <w:rPr>
          <w:w w:val="105"/>
        </w:rPr>
        <w:tab/>
      </w:r>
      <w:r>
        <w:t>:</w:t>
      </w:r>
      <w:r>
        <w:rPr>
          <w:spacing w:val="-9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space="720" w:num="1"/>
        </w:sectPr>
      </w:pPr>
    </w:p>
    <w:p>
      <w:pPr>
        <w:pStyle w:val="6"/>
        <w:spacing w:before="110" w:line="252" w:lineRule="auto"/>
      </w:pPr>
      <w:r>
        <w:rPr>
          <w:w w:val="105"/>
        </w:rPr>
        <w:t>Tidak</w:t>
      </w:r>
      <w:r>
        <w:rPr>
          <w:spacing w:val="17"/>
          <w:w w:val="105"/>
        </w:rPr>
        <w:t xml:space="preserve"> </w:t>
      </w:r>
      <w:r>
        <w:rPr>
          <w:w w:val="105"/>
        </w:rPr>
        <w:t>sedang</w:t>
      </w:r>
      <w:r>
        <w:rPr>
          <w:spacing w:val="17"/>
          <w:w w:val="105"/>
        </w:rPr>
        <w:t xml:space="preserve"> </w:t>
      </w:r>
      <w:r>
        <w:rPr>
          <w:w w:val="105"/>
        </w:rPr>
        <w:t>memiliki</w:t>
      </w:r>
      <w:r>
        <w:rPr>
          <w:spacing w:val="17"/>
          <w:w w:val="105"/>
        </w:rPr>
        <w:t xml:space="preserve"> </w:t>
      </w:r>
      <w:r>
        <w:rPr>
          <w:w w:val="105"/>
        </w:rPr>
        <w:t>Fasilitas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Lainnya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Kecuali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KPR,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KPB 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dan</w:t>
      </w:r>
      <w:r>
        <w:rPr>
          <w:spacing w:val="11"/>
          <w:w w:val="105"/>
        </w:rPr>
        <w:t xml:space="preserve"> </w:t>
      </w:r>
      <w:r>
        <w:rPr>
          <w:w w:val="105"/>
        </w:rPr>
        <w:t>KUR</w:t>
      </w:r>
      <w:r>
        <w:rPr>
          <w:spacing w:val="20"/>
          <w:w w:val="105"/>
        </w:rPr>
        <w:t xml:space="preserve"> </w:t>
      </w:r>
      <w:r>
        <w:rPr>
          <w:spacing w:val="11"/>
          <w:w w:val="105"/>
        </w:rPr>
        <w:t>Lancar</w:t>
      </w:r>
    </w:p>
    <w:p>
      <w:pPr>
        <w:pStyle w:val="6"/>
        <w:spacing w:before="110"/>
        <w:ind w:left="113"/>
      </w:pPr>
      <w:r>
        <w:br w:type="column"/>
      </w:r>
      <w:r>
        <w:t>:</w:t>
      </w:r>
      <w:r>
        <w:rPr>
          <w:spacing w:val="2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840" w:right="760" w:bottom="280" w:left="1020" w:header="720" w:footer="720" w:gutter="0"/>
          <w:cols w:equalWidth="0" w:num="2">
            <w:col w:w="4876" w:space="40"/>
            <w:col w:w="5204"/>
          </w:cols>
        </w:sectPr>
      </w:pPr>
    </w:p>
    <w:p>
      <w:pPr>
        <w:pStyle w:val="6"/>
        <w:spacing w:before="7"/>
        <w:ind w:left="0"/>
        <w:rPr>
          <w:sz w:val="16"/>
        </w:rPr>
      </w:pPr>
    </w:p>
    <w:tbl>
      <w:tblPr>
        <w:tblStyle w:val="5"/>
        <w:tblW w:w="0" w:type="auto"/>
        <w:tblInd w:w="17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2"/>
        <w:gridCol w:w="491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912" w:type="dxa"/>
          </w:tcPr>
          <w:p>
            <w:pPr>
              <w:pStyle w:val="9"/>
              <w:ind w:left="1818" w:right="17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Nama/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Jabatan</w:t>
            </w: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ind w:left="1818" w:right="178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 xml:space="preserve">Tanda </w:t>
            </w:r>
            <w:r>
              <w:rPr>
                <w:spacing w:val="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Tangan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</w:tcPr>
          <w:p>
            <w:pPr>
              <w:pStyle w:val="9"/>
              <w:spacing w:before="0"/>
              <w:ind w:left="0"/>
              <w:rPr>
                <w:sz w:val="16"/>
              </w:rPr>
            </w:pPr>
          </w:p>
          <w:p>
            <w:pPr>
              <w:pStyle w:val="9"/>
              <w:spacing w:before="0"/>
              <w:ind w:left="0"/>
              <w:rPr>
                <w:sz w:val="16"/>
              </w:rPr>
            </w:pPr>
          </w:p>
          <w:p>
            <w:pPr>
              <w:pStyle w:val="9"/>
              <w:spacing w:before="0"/>
              <w:ind w:left="0"/>
              <w:rPr>
                <w:sz w:val="16"/>
              </w:rPr>
            </w:pPr>
          </w:p>
          <w:p>
            <w:pPr>
              <w:pStyle w:val="9"/>
              <w:spacing w:before="3"/>
              <w:ind w:left="0"/>
              <w:rPr>
                <w:sz w:val="17"/>
              </w:rPr>
            </w:pPr>
          </w:p>
          <w:p>
            <w:pPr>
              <w:pStyle w:val="9"/>
              <w:spacing w:before="0"/>
              <w:ind w:left="1818" w:right="179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RIYAD </w:t>
            </w:r>
            <w:r>
              <w:rPr>
                <w:b/>
                <w:spacing w:val="1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CHANDRA</w:t>
            </w: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912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/>
    <w:sectPr>
      <w:type w:val="continuous"/>
      <w:pgSz w:w="11900" w:h="16840"/>
      <w:pgMar w:top="840" w:right="7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537" w:hanging="30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98" w:hanging="30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56" w:hanging="30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14" w:hanging="30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72" w:hanging="30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0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30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0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04" w:hanging="308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2" w:hanging="154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2"/>
      <w:numFmt w:val="decimal"/>
      <w:lvlText w:val="%2."/>
      <w:lvlJc w:val="left"/>
      <w:pPr>
        <w:ind w:left="2580" w:hanging="18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417" w:hanging="18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255" w:hanging="18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093" w:hanging="18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931" w:hanging="18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68" w:hanging="18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06" w:hanging="18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188"/>
      </w:pPr>
      <w:rPr>
        <w:rFonts w:hint="default"/>
        <w:lang w:val="id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322" w:hanging="154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2"/>
      <w:numFmt w:val="lowerLetter"/>
      <w:lvlText w:val="%2."/>
      <w:lvlJc w:val="left"/>
      <w:pPr>
        <w:ind w:left="2762" w:hanging="29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577" w:hanging="29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395" w:hanging="29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213" w:hanging="29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031" w:hanging="29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848" w:hanging="29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66" w:hanging="29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298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6E456A"/>
    <w:rsid w:val="1CAF1928"/>
    <w:rsid w:val="293C59C9"/>
    <w:rsid w:val="6B5D7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3596" w:right="3577"/>
      <w:jc w:val="center"/>
      <w:outlineLvl w:val="1"/>
    </w:pPr>
    <w:rPr>
      <w:rFonts w:ascii="Tahoma" w:hAnsi="Tahoma" w:eastAsia="Tahoma" w:cs="Tahoma"/>
      <w:b/>
      <w:bCs/>
      <w:sz w:val="13"/>
      <w:szCs w:val="13"/>
      <w:lang w:val="id" w:eastAsia="en-US" w:bidi="ar-SA"/>
    </w:rPr>
  </w:style>
  <w:style w:type="paragraph" w:styleId="3">
    <w:name w:val="heading 2"/>
    <w:basedOn w:val="1"/>
    <w:next w:val="1"/>
    <w:qFormat/>
    <w:uiPriority w:val="1"/>
    <w:pPr>
      <w:ind w:left="148"/>
      <w:outlineLvl w:val="2"/>
    </w:pPr>
    <w:rPr>
      <w:rFonts w:ascii="Arial" w:hAnsi="Arial" w:eastAsia="Arial" w:cs="Arial"/>
      <w:b/>
      <w:bCs/>
      <w:i/>
      <w:iCs/>
      <w:sz w:val="13"/>
      <w:szCs w:val="13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30"/>
      <w:ind w:left="148"/>
    </w:pPr>
    <w:rPr>
      <w:rFonts w:ascii="Tahoma" w:hAnsi="Tahoma" w:eastAsia="Tahoma" w:cs="Tahoma"/>
      <w:sz w:val="13"/>
      <w:szCs w:val="13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0"/>
      <w:ind w:left="322" w:hanging="155"/>
    </w:pPr>
    <w:rPr>
      <w:rFonts w:ascii="Tahoma" w:hAnsi="Tahoma" w:eastAsia="Tahoma" w:cs="Tahoma"/>
      <w:lang w:val="id" w:eastAsia="en-US" w:bidi="ar-SA"/>
    </w:rPr>
  </w:style>
  <w:style w:type="paragraph" w:customStyle="1" w:styleId="9">
    <w:name w:val="Table Paragraph"/>
    <w:basedOn w:val="1"/>
    <w:qFormat/>
    <w:uiPriority w:val="1"/>
    <w:pPr>
      <w:spacing w:before="49"/>
      <w:ind w:left="5"/>
    </w:pPr>
    <w:rPr>
      <w:rFonts w:ascii="Tahoma" w:hAnsi="Tahoma" w:eastAsia="Tahoma" w:cs="Tahom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2023-07-21T09:09:00Z</dcterms:created>
  <dc:creator>irvan</dc:creator>
  <cp:lastModifiedBy>Irvan Ulul Azmi</cp:lastModifiedBy>
  <dcterms:modified xsi:type="dcterms:W3CDTF">2023-08-01T09:02:41Z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0E86A3D833644116B5D99D284B2793B1</vt:lpwstr>
  </property>
</Properties>
</file>